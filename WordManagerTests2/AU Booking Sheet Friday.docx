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2D86" w14:textId="77777777" w:rsidR="0037341E" w:rsidRDefault="0037341E" w:rsidP="0037341E">
      <w:pPr>
        <w:pStyle w:val="Header"/>
        <w:jc w:val="center"/>
        <w:rPr>
          <w:b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044"/>
        <w:gridCol w:w="2855"/>
        <w:gridCol w:w="6591"/>
      </w:tblGrid>
      <w:tr w:rsidR="00723EB9" w:rsidRPr="00230145" w14:paraId="6316D574" w14:textId="77777777" w:rsidTr="00230145">
        <w:trPr>
          <w:cantSplit/>
        </w:trPr>
        <w:tc>
          <w:tcPr>
            <w:tcW w:w="1044" w:type="dxa"/>
            <w:vAlign w:val="center"/>
          </w:tcPr>
          <w:p w14:paraId="6B8F7094" w14:textId="77777777" w:rsidR="00723EB9" w:rsidRPr="00230145" w:rsidRDefault="00723EB9" w:rsidP="00230145">
            <w:pPr>
              <w:rPr>
                <w:b/>
                <w:bCs/>
              </w:rPr>
            </w:pPr>
            <w:r w:rsidRPr="00230145">
              <w:rPr>
                <w:b/>
                <w:bCs/>
              </w:rPr>
              <w:t>Time</w:t>
            </w:r>
          </w:p>
        </w:tc>
        <w:tc>
          <w:tcPr>
            <w:tcW w:w="2855" w:type="dxa"/>
            <w:vAlign w:val="center"/>
          </w:tcPr>
          <w:p w14:paraId="78DEC431" w14:textId="77777777" w:rsidR="00723EB9" w:rsidRPr="00230145" w:rsidRDefault="00723EB9" w:rsidP="00230145">
            <w:pPr>
              <w:rPr>
                <w:b/>
                <w:bCs/>
              </w:rPr>
            </w:pPr>
            <w:r w:rsidRPr="00230145">
              <w:rPr>
                <w:b/>
                <w:bCs/>
              </w:rPr>
              <w:t>Patient ID</w:t>
            </w:r>
          </w:p>
        </w:tc>
        <w:tc>
          <w:tcPr>
            <w:tcW w:w="6591" w:type="dxa"/>
            <w:vAlign w:val="center"/>
          </w:tcPr>
          <w:p w14:paraId="15197155" w14:textId="77777777" w:rsidR="00723EB9" w:rsidRPr="00230145" w:rsidRDefault="00723EB9" w:rsidP="00230145">
            <w:pPr>
              <w:rPr>
                <w:b/>
                <w:bCs/>
              </w:rPr>
            </w:pPr>
            <w:r w:rsidRPr="00230145">
              <w:rPr>
                <w:b/>
                <w:bCs/>
              </w:rPr>
              <w:t>Reason for Presentation</w:t>
            </w:r>
          </w:p>
        </w:tc>
      </w:tr>
      <w:tr w:rsidR="00723EB9" w14:paraId="27DBE53D" w14:textId="77777777" w:rsidTr="00230145">
        <w:trPr>
          <w:cantSplit/>
          <w:trHeight w:hRule="exact" w:val="1304"/>
        </w:trPr>
        <w:tc>
          <w:tcPr>
            <w:tcW w:w="1044" w:type="dxa"/>
            <w:vAlign w:val="center"/>
          </w:tcPr>
          <w:p w14:paraId="7E07A152" w14:textId="77777777" w:rsidR="00723EB9" w:rsidRDefault="00723EB9" w:rsidP="00E957E2"/>
          <w:p w14:paraId="05C4D35C" w14:textId="33381FF9" w:rsidR="00723EB9" w:rsidRDefault="00723EB9" w:rsidP="00E957E2">
            <w:r>
              <w:t>06:00</w:t>
            </w:r>
          </w:p>
          <w:p w14:paraId="6AED1A9B" w14:textId="77777777" w:rsidR="00723EB9" w:rsidRDefault="00723EB9" w:rsidP="00E957E2"/>
        </w:tc>
        <w:tc>
          <w:tcPr>
            <w:tcW w:w="2855" w:type="dxa"/>
            <w:vAlign w:val="center"/>
          </w:tcPr>
          <w:p w14:paraId="25229044" w14:textId="2B74967F" w:rsidR="00723EB9" w:rsidRPr="00230145" w:rsidRDefault="00723EB9" w:rsidP="00E957E2"/>
        </w:tc>
        <w:tc>
          <w:tcPr>
            <w:tcW w:w="6591" w:type="dxa"/>
            <w:vAlign w:val="center"/>
          </w:tcPr>
          <w:p w14:paraId="7BC4A97E" w14:textId="4A57D1F2" w:rsidR="00723EB9" w:rsidRPr="00230145" w:rsidRDefault="00723EB9" w:rsidP="00E957E2">
            <w:r w:rsidRPr="00230145">
              <w:t>Cervical Ripening – See ND coordinator for patient details</w:t>
            </w:r>
          </w:p>
        </w:tc>
      </w:tr>
      <w:tr w:rsidR="00723EB9" w14:paraId="7BBB4D7B" w14:textId="77777777" w:rsidTr="00230145">
        <w:trPr>
          <w:cantSplit/>
          <w:trHeight w:hRule="exact" w:val="1304"/>
        </w:trPr>
        <w:tc>
          <w:tcPr>
            <w:tcW w:w="1044" w:type="dxa"/>
            <w:vAlign w:val="center"/>
          </w:tcPr>
          <w:p w14:paraId="39F62662" w14:textId="77777777" w:rsidR="00723EB9" w:rsidRDefault="00723EB9" w:rsidP="00E957E2"/>
          <w:p w14:paraId="332B538C" w14:textId="34335D49" w:rsidR="00723EB9" w:rsidRDefault="00723EB9" w:rsidP="00E957E2">
            <w:r>
              <w:t>06:00</w:t>
            </w:r>
          </w:p>
          <w:p w14:paraId="2030E273" w14:textId="77777777" w:rsidR="00723EB9" w:rsidRDefault="00723EB9" w:rsidP="00E957E2"/>
        </w:tc>
        <w:tc>
          <w:tcPr>
            <w:tcW w:w="2855" w:type="dxa"/>
            <w:vAlign w:val="center"/>
          </w:tcPr>
          <w:p w14:paraId="0E6C1F49" w14:textId="77777777" w:rsidR="00723EB9" w:rsidRPr="00230145" w:rsidRDefault="00723EB9" w:rsidP="00E957E2"/>
        </w:tc>
        <w:tc>
          <w:tcPr>
            <w:tcW w:w="6591" w:type="dxa"/>
            <w:vAlign w:val="center"/>
          </w:tcPr>
          <w:p w14:paraId="64F8EE43" w14:textId="694A62E3" w:rsidR="00723EB9" w:rsidRPr="00230145" w:rsidRDefault="00723EB9" w:rsidP="00E957E2">
            <w:r w:rsidRPr="00230145">
              <w:t>Cervical Ripening – See ND coordinator for patient details</w:t>
            </w:r>
          </w:p>
        </w:tc>
      </w:tr>
      <w:tr w:rsidR="00723EB9" w14:paraId="16B24436" w14:textId="77777777" w:rsidTr="00230145">
        <w:trPr>
          <w:cantSplit/>
          <w:trHeight w:hRule="exact" w:val="1304"/>
        </w:trPr>
        <w:tc>
          <w:tcPr>
            <w:tcW w:w="1044" w:type="dxa"/>
            <w:vAlign w:val="center"/>
          </w:tcPr>
          <w:p w14:paraId="5B985A3F" w14:textId="77777777" w:rsidR="00723EB9" w:rsidRDefault="00723EB9" w:rsidP="00E957E2"/>
          <w:p w14:paraId="7ECB18BF" w14:textId="428D6690" w:rsidR="00723EB9" w:rsidRDefault="00723EB9" w:rsidP="00E957E2">
            <w:r>
              <w:t>06:00</w:t>
            </w:r>
          </w:p>
          <w:p w14:paraId="50814CE0" w14:textId="77777777" w:rsidR="00723EB9" w:rsidRDefault="00723EB9" w:rsidP="00E957E2"/>
        </w:tc>
        <w:tc>
          <w:tcPr>
            <w:tcW w:w="2855" w:type="dxa"/>
            <w:vAlign w:val="center"/>
          </w:tcPr>
          <w:p w14:paraId="0B6F0006" w14:textId="77777777" w:rsidR="00723EB9" w:rsidRPr="00230145" w:rsidRDefault="00723EB9" w:rsidP="00E957E2"/>
        </w:tc>
        <w:tc>
          <w:tcPr>
            <w:tcW w:w="6591" w:type="dxa"/>
            <w:vAlign w:val="center"/>
          </w:tcPr>
          <w:p w14:paraId="3C60A711" w14:textId="2715B481" w:rsidR="00723EB9" w:rsidRPr="00230145" w:rsidRDefault="00723EB9" w:rsidP="00E957E2">
            <w:r w:rsidRPr="00230145">
              <w:t>Urgent Cervical Ripening – See ND coordinator for patient details</w:t>
            </w:r>
          </w:p>
        </w:tc>
      </w:tr>
      <w:tr w:rsidR="00723EB9" w14:paraId="576D14CE" w14:textId="77777777" w:rsidTr="00230145">
        <w:trPr>
          <w:cantSplit/>
          <w:trHeight w:hRule="exact" w:val="1304"/>
        </w:trPr>
        <w:tc>
          <w:tcPr>
            <w:tcW w:w="1044" w:type="dxa"/>
            <w:vAlign w:val="center"/>
          </w:tcPr>
          <w:p w14:paraId="4FEF902D" w14:textId="77777777" w:rsidR="00723EB9" w:rsidRDefault="00723EB9" w:rsidP="00320671"/>
          <w:p w14:paraId="347AEFE8" w14:textId="77777777" w:rsidR="00723EB9" w:rsidRDefault="00723EB9" w:rsidP="00320671">
            <w:r>
              <w:t>08:00</w:t>
            </w:r>
          </w:p>
          <w:p w14:paraId="6B525DC9" w14:textId="77777777" w:rsidR="00723EB9" w:rsidRDefault="00723EB9" w:rsidP="00320671"/>
        </w:tc>
        <w:tc>
          <w:tcPr>
            <w:tcW w:w="2855" w:type="dxa"/>
            <w:vAlign w:val="center"/>
          </w:tcPr>
          <w:p w14:paraId="51E4E54D" w14:textId="1D6EA12A" w:rsidR="00723EB9" w:rsidRPr="00230145" w:rsidRDefault="00723EB9" w:rsidP="00320671">
            <w:r w:rsidRPr="00230145">
              <w:t>Iron Infusion</w:t>
            </w:r>
          </w:p>
        </w:tc>
        <w:tc>
          <w:tcPr>
            <w:tcW w:w="6591" w:type="dxa"/>
            <w:vAlign w:val="center"/>
          </w:tcPr>
          <w:p w14:paraId="382981BB" w14:textId="77777777" w:rsidR="00723EB9" w:rsidRPr="00230145" w:rsidRDefault="00723EB9" w:rsidP="00320671">
            <w:r w:rsidRPr="00230145">
              <w:t>Hb:</w:t>
            </w:r>
          </w:p>
          <w:p w14:paraId="2B62A2A0" w14:textId="77777777" w:rsidR="00723EB9" w:rsidRPr="00230145" w:rsidRDefault="00723EB9" w:rsidP="00320671">
            <w:r w:rsidRPr="00230145">
              <w:t>Ferritin:</w:t>
            </w:r>
          </w:p>
          <w:p w14:paraId="553D896C" w14:textId="020596BE" w:rsidR="00723EB9" w:rsidRPr="00230145" w:rsidRDefault="00723EB9" w:rsidP="00320671">
            <w:r w:rsidRPr="00230145">
              <w:t xml:space="preserve">Booked and </w:t>
            </w:r>
            <w:proofErr w:type="gramStart"/>
            <w:r w:rsidRPr="00230145">
              <w:t>Prescribed</w:t>
            </w:r>
            <w:proofErr w:type="gramEnd"/>
            <w:r w:rsidRPr="00230145">
              <w:t xml:space="preserve"> by:</w:t>
            </w:r>
          </w:p>
        </w:tc>
      </w:tr>
      <w:tr w:rsidR="00723EB9" w:rsidRPr="00E67FCE" w14:paraId="06778E8D" w14:textId="77777777" w:rsidTr="00230145">
        <w:trPr>
          <w:cantSplit/>
          <w:trHeight w:hRule="exact" w:val="1304"/>
        </w:trPr>
        <w:tc>
          <w:tcPr>
            <w:tcW w:w="1044" w:type="dxa"/>
            <w:shd w:val="clear" w:color="auto" w:fill="FFFFFF" w:themeFill="background2"/>
            <w:vAlign w:val="center"/>
          </w:tcPr>
          <w:p w14:paraId="4E9D6BFC" w14:textId="460ACDCE" w:rsidR="00723EB9" w:rsidRPr="00E67FCE" w:rsidRDefault="00723EB9" w:rsidP="00E67FCE">
            <w:pPr>
              <w:rPr>
                <w:bCs/>
                <w:szCs w:val="24"/>
              </w:rPr>
            </w:pPr>
            <w:r w:rsidRPr="00E67FCE">
              <w:rPr>
                <w:bCs/>
                <w:szCs w:val="24"/>
              </w:rPr>
              <w:t>08:00</w:t>
            </w:r>
          </w:p>
        </w:tc>
        <w:tc>
          <w:tcPr>
            <w:tcW w:w="2855" w:type="dxa"/>
            <w:shd w:val="clear" w:color="auto" w:fill="FFFFFF" w:themeFill="background2"/>
            <w:vAlign w:val="center"/>
          </w:tcPr>
          <w:p w14:paraId="08448D06" w14:textId="78F7777B" w:rsidR="00723EB9" w:rsidRPr="00E67FCE" w:rsidRDefault="00723EB9" w:rsidP="00E67FCE">
            <w:pPr>
              <w:rPr>
                <w:bCs/>
              </w:rPr>
            </w:pPr>
          </w:p>
        </w:tc>
        <w:tc>
          <w:tcPr>
            <w:tcW w:w="6591" w:type="dxa"/>
            <w:shd w:val="clear" w:color="auto" w:fill="FFFFFF" w:themeFill="background2"/>
            <w:vAlign w:val="center"/>
          </w:tcPr>
          <w:p w14:paraId="48E2D6ED" w14:textId="6D8741E2" w:rsidR="00723EB9" w:rsidRPr="00E67FCE" w:rsidRDefault="00723EB9" w:rsidP="00E67FCE">
            <w:pPr>
              <w:rPr>
                <w:bCs/>
              </w:rPr>
            </w:pPr>
          </w:p>
        </w:tc>
      </w:tr>
      <w:tr w:rsidR="00723EB9" w14:paraId="52407FDE" w14:textId="77777777" w:rsidTr="00230145">
        <w:trPr>
          <w:cantSplit/>
          <w:trHeight w:hRule="exact" w:val="1304"/>
        </w:trPr>
        <w:tc>
          <w:tcPr>
            <w:tcW w:w="1044" w:type="dxa"/>
            <w:shd w:val="clear" w:color="auto" w:fill="FFFFFF" w:themeFill="background2"/>
            <w:vAlign w:val="center"/>
          </w:tcPr>
          <w:p w14:paraId="0EC404D8" w14:textId="77777777" w:rsidR="00723EB9" w:rsidRPr="00E66369" w:rsidRDefault="00723EB9" w:rsidP="00E67FCE">
            <w:pPr>
              <w:jc w:val="center"/>
              <w:rPr>
                <w:b/>
                <w:szCs w:val="24"/>
              </w:rPr>
            </w:pPr>
          </w:p>
          <w:p w14:paraId="10FA9C6D" w14:textId="77777777" w:rsidR="00723EB9" w:rsidRPr="00F46CE9" w:rsidRDefault="00723EB9" w:rsidP="00E67FCE">
            <w:pPr>
              <w:rPr>
                <w:szCs w:val="24"/>
              </w:rPr>
            </w:pPr>
            <w:r>
              <w:rPr>
                <w:szCs w:val="24"/>
              </w:rPr>
              <w:t>08:20</w:t>
            </w:r>
          </w:p>
          <w:p w14:paraId="794FBFC9" w14:textId="77777777" w:rsidR="00723EB9" w:rsidRDefault="00723EB9" w:rsidP="00E67FCE"/>
        </w:tc>
        <w:tc>
          <w:tcPr>
            <w:tcW w:w="2855" w:type="dxa"/>
            <w:shd w:val="clear" w:color="auto" w:fill="FFFFFF" w:themeFill="background2"/>
            <w:vAlign w:val="center"/>
          </w:tcPr>
          <w:p w14:paraId="037D7916" w14:textId="77777777" w:rsidR="00723EB9" w:rsidRDefault="00723EB9" w:rsidP="00E67FCE"/>
        </w:tc>
        <w:tc>
          <w:tcPr>
            <w:tcW w:w="6591" w:type="dxa"/>
            <w:shd w:val="clear" w:color="auto" w:fill="FFFFFF" w:themeFill="background2"/>
            <w:vAlign w:val="center"/>
          </w:tcPr>
          <w:p w14:paraId="7F9AE63A" w14:textId="77777777" w:rsidR="00723EB9" w:rsidRDefault="00723EB9" w:rsidP="00E67FCE"/>
        </w:tc>
      </w:tr>
      <w:tr w:rsidR="00723EB9" w14:paraId="6F09F118" w14:textId="77777777" w:rsidTr="00230145">
        <w:trPr>
          <w:cantSplit/>
          <w:trHeight w:hRule="exact" w:val="1304"/>
        </w:trPr>
        <w:tc>
          <w:tcPr>
            <w:tcW w:w="1044" w:type="dxa"/>
            <w:shd w:val="clear" w:color="auto" w:fill="FFFFFF" w:themeFill="background2"/>
            <w:vAlign w:val="center"/>
          </w:tcPr>
          <w:p w14:paraId="0F763B7F" w14:textId="77777777" w:rsidR="00723EB9" w:rsidRPr="00F46CE9" w:rsidRDefault="00723EB9" w:rsidP="00E67FCE">
            <w:pPr>
              <w:jc w:val="center"/>
              <w:rPr>
                <w:szCs w:val="24"/>
              </w:rPr>
            </w:pPr>
          </w:p>
          <w:p w14:paraId="45D5346E" w14:textId="77777777" w:rsidR="00723EB9" w:rsidRPr="00F46CE9" w:rsidRDefault="00723EB9" w:rsidP="00E67FCE">
            <w:pPr>
              <w:rPr>
                <w:szCs w:val="24"/>
              </w:rPr>
            </w:pPr>
            <w:r>
              <w:rPr>
                <w:szCs w:val="24"/>
              </w:rPr>
              <w:t>08:40</w:t>
            </w:r>
          </w:p>
          <w:p w14:paraId="1F4929C5" w14:textId="77777777" w:rsidR="00723EB9" w:rsidRPr="00D738B8" w:rsidRDefault="00723EB9" w:rsidP="00E67FCE">
            <w:pPr>
              <w:jc w:val="center"/>
            </w:pPr>
          </w:p>
        </w:tc>
        <w:tc>
          <w:tcPr>
            <w:tcW w:w="2855" w:type="dxa"/>
            <w:shd w:val="clear" w:color="auto" w:fill="FFFFFF" w:themeFill="background2"/>
            <w:vAlign w:val="center"/>
          </w:tcPr>
          <w:p w14:paraId="54D41AD2" w14:textId="77777777" w:rsidR="00723EB9" w:rsidRPr="00D738B8" w:rsidRDefault="00723EB9" w:rsidP="00E67FCE">
            <w:pPr>
              <w:jc w:val="center"/>
            </w:pPr>
          </w:p>
        </w:tc>
        <w:tc>
          <w:tcPr>
            <w:tcW w:w="6591" w:type="dxa"/>
            <w:shd w:val="clear" w:color="auto" w:fill="FFFFFF" w:themeFill="background2"/>
            <w:vAlign w:val="center"/>
          </w:tcPr>
          <w:p w14:paraId="6815C33A" w14:textId="77777777" w:rsidR="00723EB9" w:rsidRPr="00D738B8" w:rsidRDefault="00723EB9" w:rsidP="00E67FCE">
            <w:pPr>
              <w:jc w:val="center"/>
            </w:pPr>
          </w:p>
        </w:tc>
      </w:tr>
      <w:tr w:rsidR="00723EB9" w14:paraId="26DBB97F" w14:textId="77777777" w:rsidTr="00230145">
        <w:trPr>
          <w:cantSplit/>
          <w:trHeight w:hRule="exact" w:val="1304"/>
        </w:trPr>
        <w:tc>
          <w:tcPr>
            <w:tcW w:w="1044" w:type="dxa"/>
            <w:shd w:val="clear" w:color="auto" w:fill="FFFFFF" w:themeFill="background1"/>
            <w:vAlign w:val="center"/>
          </w:tcPr>
          <w:p w14:paraId="6B7315CF" w14:textId="77777777" w:rsidR="00723EB9" w:rsidRDefault="00723EB9" w:rsidP="00E67FCE">
            <w:pPr>
              <w:jc w:val="center"/>
            </w:pPr>
          </w:p>
          <w:p w14:paraId="39189C36" w14:textId="77777777" w:rsidR="00723EB9" w:rsidRDefault="00723EB9" w:rsidP="00E67FCE">
            <w:r>
              <w:t>09:00</w:t>
            </w:r>
          </w:p>
          <w:p w14:paraId="002DA0C2" w14:textId="77777777" w:rsidR="00723EB9" w:rsidRPr="00F46CE9" w:rsidRDefault="00723EB9" w:rsidP="00E67FCE">
            <w:pPr>
              <w:jc w:val="center"/>
              <w:rPr>
                <w:szCs w:val="24"/>
              </w:rPr>
            </w:pP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14:paraId="717CDD7C" w14:textId="77777777" w:rsidR="00723EB9" w:rsidRPr="00F46CE9" w:rsidRDefault="00723EB9" w:rsidP="00E67FCE">
            <w:pPr>
              <w:jc w:val="center"/>
              <w:rPr>
                <w:szCs w:val="24"/>
              </w:rPr>
            </w:pPr>
          </w:p>
        </w:tc>
        <w:tc>
          <w:tcPr>
            <w:tcW w:w="6591" w:type="dxa"/>
            <w:shd w:val="clear" w:color="auto" w:fill="FFFFFF" w:themeFill="background1"/>
            <w:vAlign w:val="center"/>
          </w:tcPr>
          <w:p w14:paraId="5E49C1ED" w14:textId="77777777" w:rsidR="00723EB9" w:rsidRDefault="00723EB9" w:rsidP="00E67FC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23EB9" w14:paraId="7FAF7D67" w14:textId="77777777" w:rsidTr="00230145">
        <w:trPr>
          <w:cantSplit/>
          <w:trHeight w:hRule="exact" w:val="1304"/>
        </w:trPr>
        <w:tc>
          <w:tcPr>
            <w:tcW w:w="1044" w:type="dxa"/>
            <w:shd w:val="clear" w:color="auto" w:fill="FFFFFF" w:themeFill="background1"/>
            <w:vAlign w:val="center"/>
          </w:tcPr>
          <w:p w14:paraId="5667FB1A" w14:textId="77777777" w:rsidR="00723EB9" w:rsidRDefault="00723EB9" w:rsidP="00E67FCE">
            <w:pPr>
              <w:jc w:val="center"/>
            </w:pPr>
          </w:p>
          <w:p w14:paraId="6E18F699" w14:textId="77777777" w:rsidR="00723EB9" w:rsidRDefault="00723EB9" w:rsidP="00E67FCE">
            <w:r>
              <w:t>09:20</w:t>
            </w:r>
          </w:p>
          <w:p w14:paraId="4EB949D6" w14:textId="77777777" w:rsidR="00723EB9" w:rsidRPr="00F46CE9" w:rsidRDefault="00723EB9" w:rsidP="00E67FCE">
            <w:pPr>
              <w:jc w:val="center"/>
              <w:rPr>
                <w:szCs w:val="24"/>
              </w:rPr>
            </w:pP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14:paraId="35527321" w14:textId="77777777" w:rsidR="00723EB9" w:rsidRPr="00F46CE9" w:rsidRDefault="00723EB9" w:rsidP="00E67FCE">
            <w:pPr>
              <w:jc w:val="center"/>
              <w:rPr>
                <w:szCs w:val="24"/>
              </w:rPr>
            </w:pPr>
          </w:p>
        </w:tc>
        <w:tc>
          <w:tcPr>
            <w:tcW w:w="6591" w:type="dxa"/>
            <w:shd w:val="clear" w:color="auto" w:fill="FFFFFF" w:themeFill="background1"/>
            <w:vAlign w:val="center"/>
          </w:tcPr>
          <w:p w14:paraId="37179168" w14:textId="77777777" w:rsidR="00723EB9" w:rsidRDefault="00723EB9" w:rsidP="00E67FCE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0A6AC5E4" w14:textId="48AF979A" w:rsidR="004B0198" w:rsidRDefault="004B0198">
      <w:r>
        <w:br w:type="page"/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1069"/>
        <w:gridCol w:w="2878"/>
        <w:gridCol w:w="6401"/>
      </w:tblGrid>
      <w:tr w:rsidR="00723EB9" w:rsidRPr="00230145" w14:paraId="2524F4C6" w14:textId="77777777" w:rsidTr="00230145">
        <w:trPr>
          <w:trHeight w:val="416"/>
        </w:trPr>
        <w:tc>
          <w:tcPr>
            <w:tcW w:w="1069" w:type="dxa"/>
            <w:vAlign w:val="center"/>
          </w:tcPr>
          <w:p w14:paraId="384CC5E8" w14:textId="77777777" w:rsidR="00723EB9" w:rsidRPr="00230145" w:rsidRDefault="00723EB9" w:rsidP="00230145">
            <w:pPr>
              <w:rPr>
                <w:b/>
                <w:bCs/>
              </w:rPr>
            </w:pPr>
            <w:r w:rsidRPr="00230145">
              <w:rPr>
                <w:b/>
                <w:bCs/>
              </w:rPr>
              <w:lastRenderedPageBreak/>
              <w:t>Time</w:t>
            </w:r>
          </w:p>
        </w:tc>
        <w:tc>
          <w:tcPr>
            <w:tcW w:w="2878" w:type="dxa"/>
            <w:vAlign w:val="center"/>
          </w:tcPr>
          <w:p w14:paraId="74511F88" w14:textId="77777777" w:rsidR="00723EB9" w:rsidRPr="00230145" w:rsidRDefault="00723EB9" w:rsidP="00230145">
            <w:pPr>
              <w:rPr>
                <w:b/>
                <w:bCs/>
              </w:rPr>
            </w:pPr>
            <w:r w:rsidRPr="00230145">
              <w:rPr>
                <w:b/>
                <w:bCs/>
              </w:rPr>
              <w:t>Patient ID</w:t>
            </w:r>
          </w:p>
        </w:tc>
        <w:tc>
          <w:tcPr>
            <w:tcW w:w="6401" w:type="dxa"/>
            <w:vAlign w:val="center"/>
          </w:tcPr>
          <w:p w14:paraId="6733A4D5" w14:textId="56877F32" w:rsidR="00723EB9" w:rsidRPr="00230145" w:rsidRDefault="00723EB9" w:rsidP="00230145">
            <w:pPr>
              <w:rPr>
                <w:b/>
                <w:bCs/>
              </w:rPr>
            </w:pPr>
            <w:r w:rsidRPr="00230145">
              <w:rPr>
                <w:b/>
                <w:bCs/>
              </w:rPr>
              <w:t xml:space="preserve">Reason for </w:t>
            </w:r>
            <w:r w:rsidR="00230145">
              <w:rPr>
                <w:b/>
                <w:bCs/>
              </w:rPr>
              <w:t>P</w:t>
            </w:r>
            <w:r w:rsidRPr="00230145">
              <w:rPr>
                <w:b/>
                <w:bCs/>
              </w:rPr>
              <w:t>resentation</w:t>
            </w:r>
          </w:p>
        </w:tc>
      </w:tr>
      <w:tr w:rsidR="00723EB9" w14:paraId="1C1385DF" w14:textId="77777777" w:rsidTr="00230145">
        <w:trPr>
          <w:trHeight w:hRule="exact" w:val="1304"/>
        </w:trPr>
        <w:tc>
          <w:tcPr>
            <w:tcW w:w="1069" w:type="dxa"/>
          </w:tcPr>
          <w:p w14:paraId="15CF170A" w14:textId="77777777" w:rsidR="00723EB9" w:rsidRDefault="00723EB9" w:rsidP="009B649F"/>
          <w:p w14:paraId="44B39C92" w14:textId="77777777" w:rsidR="00723EB9" w:rsidRDefault="00723EB9" w:rsidP="009B649F">
            <w:r>
              <w:t>09:40</w:t>
            </w:r>
          </w:p>
          <w:p w14:paraId="398A60E2" w14:textId="77777777" w:rsidR="00723EB9" w:rsidRDefault="00723EB9" w:rsidP="009B649F"/>
        </w:tc>
        <w:tc>
          <w:tcPr>
            <w:tcW w:w="2878" w:type="dxa"/>
          </w:tcPr>
          <w:p w14:paraId="0CB3A1C2" w14:textId="77777777" w:rsidR="00723EB9" w:rsidRDefault="00723EB9" w:rsidP="009B649F"/>
        </w:tc>
        <w:tc>
          <w:tcPr>
            <w:tcW w:w="6401" w:type="dxa"/>
          </w:tcPr>
          <w:p w14:paraId="62515947" w14:textId="77777777" w:rsidR="00723EB9" w:rsidRDefault="00723EB9" w:rsidP="009B649F"/>
        </w:tc>
      </w:tr>
      <w:tr w:rsidR="00723EB9" w14:paraId="18E4EB91" w14:textId="77777777" w:rsidTr="00230145">
        <w:trPr>
          <w:trHeight w:hRule="exact" w:val="1304"/>
        </w:trPr>
        <w:tc>
          <w:tcPr>
            <w:tcW w:w="1069" w:type="dxa"/>
          </w:tcPr>
          <w:p w14:paraId="340386CB" w14:textId="77777777" w:rsidR="00723EB9" w:rsidRDefault="00723EB9" w:rsidP="001F6030"/>
          <w:p w14:paraId="0656D7DE" w14:textId="77777777" w:rsidR="00723EB9" w:rsidRDefault="00723EB9" w:rsidP="001F6030">
            <w:r>
              <w:t>10:00</w:t>
            </w:r>
          </w:p>
          <w:p w14:paraId="4CA40304" w14:textId="77777777" w:rsidR="00723EB9" w:rsidRDefault="00723EB9" w:rsidP="001F6030"/>
        </w:tc>
        <w:tc>
          <w:tcPr>
            <w:tcW w:w="2878" w:type="dxa"/>
          </w:tcPr>
          <w:p w14:paraId="4B14801A" w14:textId="77777777" w:rsidR="00723EB9" w:rsidRDefault="00723EB9" w:rsidP="001F6030"/>
        </w:tc>
        <w:tc>
          <w:tcPr>
            <w:tcW w:w="6401" w:type="dxa"/>
          </w:tcPr>
          <w:p w14:paraId="6C834281" w14:textId="77777777" w:rsidR="00723EB9" w:rsidRDefault="00723EB9" w:rsidP="001F6030"/>
        </w:tc>
      </w:tr>
      <w:tr w:rsidR="00723EB9" w14:paraId="1CDA8F0F" w14:textId="77777777" w:rsidTr="00230145">
        <w:trPr>
          <w:trHeight w:hRule="exact" w:val="1304"/>
        </w:trPr>
        <w:tc>
          <w:tcPr>
            <w:tcW w:w="1069" w:type="dxa"/>
          </w:tcPr>
          <w:p w14:paraId="212DD89F" w14:textId="77777777" w:rsidR="00723EB9" w:rsidRDefault="00723EB9" w:rsidP="001F6030"/>
          <w:p w14:paraId="76DC060E" w14:textId="77777777" w:rsidR="00723EB9" w:rsidRDefault="00723EB9" w:rsidP="001F6030">
            <w:r>
              <w:t>10:20</w:t>
            </w:r>
          </w:p>
          <w:p w14:paraId="71E12D10" w14:textId="77777777" w:rsidR="00723EB9" w:rsidRDefault="00723EB9" w:rsidP="001F6030"/>
        </w:tc>
        <w:tc>
          <w:tcPr>
            <w:tcW w:w="2878" w:type="dxa"/>
          </w:tcPr>
          <w:p w14:paraId="668AA0E4" w14:textId="77777777" w:rsidR="00723EB9" w:rsidRDefault="00723EB9" w:rsidP="001F6030"/>
        </w:tc>
        <w:tc>
          <w:tcPr>
            <w:tcW w:w="6401" w:type="dxa"/>
          </w:tcPr>
          <w:p w14:paraId="6F4B4230" w14:textId="77777777" w:rsidR="00723EB9" w:rsidRDefault="00723EB9" w:rsidP="001F6030"/>
        </w:tc>
      </w:tr>
      <w:tr w:rsidR="00723EB9" w14:paraId="7A76777B" w14:textId="77777777" w:rsidTr="00230145">
        <w:trPr>
          <w:trHeight w:hRule="exact" w:val="1304"/>
        </w:trPr>
        <w:tc>
          <w:tcPr>
            <w:tcW w:w="1069" w:type="dxa"/>
          </w:tcPr>
          <w:p w14:paraId="07AEFAD5" w14:textId="77777777" w:rsidR="00723EB9" w:rsidRDefault="00723EB9" w:rsidP="001F6030"/>
          <w:p w14:paraId="5ED982B0" w14:textId="77777777" w:rsidR="00723EB9" w:rsidRDefault="00723EB9" w:rsidP="001F6030">
            <w:r>
              <w:t>10:40</w:t>
            </w:r>
          </w:p>
          <w:p w14:paraId="59777473" w14:textId="77777777" w:rsidR="00723EB9" w:rsidRDefault="00723EB9" w:rsidP="001F6030"/>
        </w:tc>
        <w:tc>
          <w:tcPr>
            <w:tcW w:w="2878" w:type="dxa"/>
          </w:tcPr>
          <w:p w14:paraId="56BB49CD" w14:textId="77777777" w:rsidR="00723EB9" w:rsidRDefault="00723EB9" w:rsidP="001F6030"/>
        </w:tc>
        <w:tc>
          <w:tcPr>
            <w:tcW w:w="6401" w:type="dxa"/>
          </w:tcPr>
          <w:p w14:paraId="6A0B1822" w14:textId="77777777" w:rsidR="00723EB9" w:rsidRDefault="00723EB9" w:rsidP="001F6030"/>
        </w:tc>
      </w:tr>
      <w:tr w:rsidR="00723EB9" w14:paraId="18EEACC5" w14:textId="77777777" w:rsidTr="00230145">
        <w:trPr>
          <w:trHeight w:hRule="exact" w:val="1304"/>
        </w:trPr>
        <w:tc>
          <w:tcPr>
            <w:tcW w:w="1069" w:type="dxa"/>
          </w:tcPr>
          <w:p w14:paraId="2DD2A265" w14:textId="77777777" w:rsidR="00723EB9" w:rsidRDefault="00723EB9" w:rsidP="001F6030"/>
          <w:p w14:paraId="04ACC826" w14:textId="77777777" w:rsidR="00723EB9" w:rsidRDefault="00723EB9" w:rsidP="001F6030">
            <w:r>
              <w:t>11:00</w:t>
            </w:r>
          </w:p>
          <w:p w14:paraId="738709E8" w14:textId="77777777" w:rsidR="00723EB9" w:rsidRDefault="00723EB9" w:rsidP="001F6030"/>
        </w:tc>
        <w:tc>
          <w:tcPr>
            <w:tcW w:w="2878" w:type="dxa"/>
          </w:tcPr>
          <w:p w14:paraId="1E93FAA6" w14:textId="77777777" w:rsidR="00723EB9" w:rsidRDefault="00723EB9" w:rsidP="001F6030"/>
        </w:tc>
        <w:tc>
          <w:tcPr>
            <w:tcW w:w="6401" w:type="dxa"/>
          </w:tcPr>
          <w:p w14:paraId="2E038567" w14:textId="77777777" w:rsidR="00723EB9" w:rsidRDefault="00723EB9" w:rsidP="001F6030"/>
        </w:tc>
      </w:tr>
      <w:tr w:rsidR="00723EB9" w14:paraId="0420D7F6" w14:textId="77777777" w:rsidTr="00230145">
        <w:trPr>
          <w:trHeight w:hRule="exact" w:val="1304"/>
        </w:trPr>
        <w:tc>
          <w:tcPr>
            <w:tcW w:w="1069" w:type="dxa"/>
          </w:tcPr>
          <w:p w14:paraId="1766AE14" w14:textId="77777777" w:rsidR="00723EB9" w:rsidRDefault="00723EB9" w:rsidP="001F6030"/>
          <w:p w14:paraId="5930E4B2" w14:textId="77777777" w:rsidR="00723EB9" w:rsidRDefault="00723EB9" w:rsidP="001F6030">
            <w:r>
              <w:t>11:20</w:t>
            </w:r>
          </w:p>
          <w:p w14:paraId="43C259AE" w14:textId="77777777" w:rsidR="00723EB9" w:rsidRDefault="00723EB9" w:rsidP="001F6030"/>
        </w:tc>
        <w:tc>
          <w:tcPr>
            <w:tcW w:w="2878" w:type="dxa"/>
          </w:tcPr>
          <w:p w14:paraId="11F739F6" w14:textId="77777777" w:rsidR="00723EB9" w:rsidRDefault="00723EB9" w:rsidP="001F6030"/>
        </w:tc>
        <w:tc>
          <w:tcPr>
            <w:tcW w:w="6401" w:type="dxa"/>
          </w:tcPr>
          <w:p w14:paraId="54774C5C" w14:textId="77777777" w:rsidR="00723EB9" w:rsidRDefault="00723EB9" w:rsidP="001F6030"/>
        </w:tc>
      </w:tr>
      <w:tr w:rsidR="00723EB9" w14:paraId="750FDB3E" w14:textId="77777777" w:rsidTr="00230145">
        <w:trPr>
          <w:trHeight w:hRule="exact" w:val="1304"/>
        </w:trPr>
        <w:tc>
          <w:tcPr>
            <w:tcW w:w="1069" w:type="dxa"/>
            <w:tcBorders>
              <w:bottom w:val="single" w:sz="4" w:space="0" w:color="auto"/>
            </w:tcBorders>
          </w:tcPr>
          <w:p w14:paraId="7B099A75" w14:textId="77777777" w:rsidR="00723EB9" w:rsidRDefault="00723EB9" w:rsidP="001F6030"/>
          <w:p w14:paraId="3A776D25" w14:textId="77777777" w:rsidR="00723EB9" w:rsidRDefault="00723EB9" w:rsidP="001F6030">
            <w:r>
              <w:t>11:40</w:t>
            </w:r>
          </w:p>
          <w:p w14:paraId="12A2FAFD" w14:textId="77777777" w:rsidR="00723EB9" w:rsidRDefault="00723EB9" w:rsidP="001F6030"/>
        </w:tc>
        <w:tc>
          <w:tcPr>
            <w:tcW w:w="2878" w:type="dxa"/>
            <w:tcBorders>
              <w:bottom w:val="single" w:sz="4" w:space="0" w:color="auto"/>
            </w:tcBorders>
          </w:tcPr>
          <w:p w14:paraId="11836786" w14:textId="77777777" w:rsidR="00723EB9" w:rsidRDefault="00723EB9" w:rsidP="001F6030"/>
        </w:tc>
        <w:tc>
          <w:tcPr>
            <w:tcW w:w="6401" w:type="dxa"/>
            <w:tcBorders>
              <w:bottom w:val="single" w:sz="4" w:space="0" w:color="auto"/>
            </w:tcBorders>
          </w:tcPr>
          <w:p w14:paraId="79272836" w14:textId="77777777" w:rsidR="00723EB9" w:rsidRDefault="00723EB9" w:rsidP="001F6030"/>
        </w:tc>
      </w:tr>
      <w:tr w:rsidR="00723EB9" w14:paraId="6E482B54" w14:textId="77777777" w:rsidTr="00230145">
        <w:trPr>
          <w:trHeight w:hRule="exact" w:val="1304"/>
        </w:trPr>
        <w:tc>
          <w:tcPr>
            <w:tcW w:w="1069" w:type="dxa"/>
            <w:tcBorders>
              <w:bottom w:val="single" w:sz="4" w:space="0" w:color="auto"/>
            </w:tcBorders>
          </w:tcPr>
          <w:p w14:paraId="7C5ABDD9" w14:textId="77777777" w:rsidR="00723EB9" w:rsidRDefault="00723EB9" w:rsidP="005F0262"/>
          <w:p w14:paraId="4032366D" w14:textId="77777777" w:rsidR="00723EB9" w:rsidRDefault="00723EB9" w:rsidP="005F0262">
            <w:r>
              <w:t>12:00</w:t>
            </w:r>
          </w:p>
          <w:p w14:paraId="615ED288" w14:textId="77777777" w:rsidR="00723EB9" w:rsidRDefault="00723EB9" w:rsidP="005F0262"/>
        </w:tc>
        <w:tc>
          <w:tcPr>
            <w:tcW w:w="2878" w:type="dxa"/>
            <w:tcBorders>
              <w:bottom w:val="single" w:sz="4" w:space="0" w:color="auto"/>
            </w:tcBorders>
          </w:tcPr>
          <w:p w14:paraId="0DBF8A92" w14:textId="77777777" w:rsidR="00723EB9" w:rsidRDefault="00723EB9" w:rsidP="005F0262"/>
        </w:tc>
        <w:tc>
          <w:tcPr>
            <w:tcW w:w="6401" w:type="dxa"/>
            <w:tcBorders>
              <w:bottom w:val="single" w:sz="4" w:space="0" w:color="auto"/>
            </w:tcBorders>
          </w:tcPr>
          <w:p w14:paraId="0833AA61" w14:textId="77777777" w:rsidR="00723EB9" w:rsidRDefault="00723EB9" w:rsidP="005F0262"/>
          <w:p w14:paraId="411C0C93" w14:textId="46BC3200" w:rsidR="00723EB9" w:rsidRPr="00BB2E44" w:rsidRDefault="00723EB9" w:rsidP="005F0262">
            <w:pPr>
              <w:tabs>
                <w:tab w:val="left" w:pos="1875"/>
              </w:tabs>
            </w:pPr>
          </w:p>
        </w:tc>
      </w:tr>
      <w:tr w:rsidR="00723EB9" w14:paraId="1A2A353D" w14:textId="77777777" w:rsidTr="00230145">
        <w:trPr>
          <w:trHeight w:hRule="exact" w:val="1304"/>
        </w:trPr>
        <w:tc>
          <w:tcPr>
            <w:tcW w:w="1069" w:type="dxa"/>
            <w:tcBorders>
              <w:bottom w:val="single" w:sz="4" w:space="0" w:color="auto"/>
            </w:tcBorders>
          </w:tcPr>
          <w:p w14:paraId="61B322D6" w14:textId="77777777" w:rsidR="00723EB9" w:rsidRDefault="00723EB9" w:rsidP="001F6030"/>
          <w:p w14:paraId="304C462F" w14:textId="77777777" w:rsidR="00723EB9" w:rsidRDefault="00723EB9" w:rsidP="001F6030">
            <w:r>
              <w:t>12:20</w:t>
            </w:r>
          </w:p>
          <w:p w14:paraId="792D35C3" w14:textId="77777777" w:rsidR="00723EB9" w:rsidRDefault="00723EB9" w:rsidP="001F6030"/>
        </w:tc>
        <w:tc>
          <w:tcPr>
            <w:tcW w:w="2878" w:type="dxa"/>
            <w:tcBorders>
              <w:bottom w:val="single" w:sz="4" w:space="0" w:color="auto"/>
            </w:tcBorders>
          </w:tcPr>
          <w:p w14:paraId="56747EFD" w14:textId="77777777" w:rsidR="00723EB9" w:rsidRDefault="00723EB9" w:rsidP="001F6030"/>
        </w:tc>
        <w:tc>
          <w:tcPr>
            <w:tcW w:w="6401" w:type="dxa"/>
            <w:tcBorders>
              <w:bottom w:val="single" w:sz="4" w:space="0" w:color="auto"/>
            </w:tcBorders>
          </w:tcPr>
          <w:p w14:paraId="4E388135" w14:textId="77777777" w:rsidR="00723EB9" w:rsidRDefault="00723EB9" w:rsidP="001F6030"/>
          <w:p w14:paraId="68C1AB2A" w14:textId="3CD6F468" w:rsidR="00723EB9" w:rsidRPr="00BB2E44" w:rsidRDefault="00723EB9" w:rsidP="00BB2E44">
            <w:pPr>
              <w:tabs>
                <w:tab w:val="left" w:pos="1875"/>
              </w:tabs>
            </w:pPr>
          </w:p>
        </w:tc>
      </w:tr>
    </w:tbl>
    <w:p w14:paraId="60491C61" w14:textId="77777777" w:rsidR="000D0254" w:rsidRDefault="000D0254">
      <w:r>
        <w:br w:type="page"/>
      </w: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135"/>
        <w:gridCol w:w="2693"/>
        <w:gridCol w:w="6662"/>
      </w:tblGrid>
      <w:tr w:rsidR="00723EB9" w:rsidRPr="00230145" w14:paraId="52CF6692" w14:textId="77777777" w:rsidTr="00230145">
        <w:trPr>
          <w:cantSplit/>
        </w:trPr>
        <w:tc>
          <w:tcPr>
            <w:tcW w:w="1135" w:type="dxa"/>
            <w:vAlign w:val="center"/>
          </w:tcPr>
          <w:p w14:paraId="6A1AB8FF" w14:textId="77777777" w:rsidR="00723EB9" w:rsidRPr="00230145" w:rsidRDefault="00723EB9" w:rsidP="00230145">
            <w:pPr>
              <w:rPr>
                <w:b/>
                <w:bCs/>
              </w:rPr>
            </w:pPr>
            <w:r w:rsidRPr="00230145">
              <w:rPr>
                <w:b/>
                <w:bCs/>
              </w:rPr>
              <w:lastRenderedPageBreak/>
              <w:t>Time</w:t>
            </w:r>
          </w:p>
        </w:tc>
        <w:tc>
          <w:tcPr>
            <w:tcW w:w="2693" w:type="dxa"/>
            <w:vAlign w:val="center"/>
          </w:tcPr>
          <w:p w14:paraId="1E37F119" w14:textId="77777777" w:rsidR="00723EB9" w:rsidRPr="00230145" w:rsidRDefault="00723EB9" w:rsidP="00230145">
            <w:pPr>
              <w:rPr>
                <w:b/>
                <w:bCs/>
              </w:rPr>
            </w:pPr>
            <w:r w:rsidRPr="00230145">
              <w:rPr>
                <w:b/>
                <w:bCs/>
              </w:rPr>
              <w:t>Patient ID</w:t>
            </w:r>
          </w:p>
        </w:tc>
        <w:tc>
          <w:tcPr>
            <w:tcW w:w="6662" w:type="dxa"/>
            <w:vAlign w:val="center"/>
          </w:tcPr>
          <w:p w14:paraId="6328FE95" w14:textId="77777777" w:rsidR="00723EB9" w:rsidRPr="00230145" w:rsidRDefault="00723EB9" w:rsidP="00230145">
            <w:pPr>
              <w:rPr>
                <w:b/>
                <w:bCs/>
              </w:rPr>
            </w:pPr>
            <w:r w:rsidRPr="00230145">
              <w:rPr>
                <w:b/>
                <w:bCs/>
              </w:rPr>
              <w:t>Reason for Presentation</w:t>
            </w:r>
          </w:p>
        </w:tc>
      </w:tr>
      <w:tr w:rsidR="00723EB9" w14:paraId="295D520F" w14:textId="77777777" w:rsidTr="00230145">
        <w:trPr>
          <w:trHeight w:hRule="exact" w:val="1304"/>
        </w:trPr>
        <w:tc>
          <w:tcPr>
            <w:tcW w:w="1135" w:type="dxa"/>
          </w:tcPr>
          <w:p w14:paraId="799EDEC1" w14:textId="77777777" w:rsidR="00723EB9" w:rsidRDefault="00723EB9" w:rsidP="001F6030"/>
          <w:p w14:paraId="5ED48BA5" w14:textId="77777777" w:rsidR="00723EB9" w:rsidRDefault="00723EB9" w:rsidP="001F6030">
            <w:r>
              <w:t>12:40</w:t>
            </w:r>
          </w:p>
          <w:p w14:paraId="1AFE2AC3" w14:textId="77777777" w:rsidR="00723EB9" w:rsidRDefault="00723EB9" w:rsidP="001F6030"/>
        </w:tc>
        <w:tc>
          <w:tcPr>
            <w:tcW w:w="2693" w:type="dxa"/>
          </w:tcPr>
          <w:p w14:paraId="23BB2AF2" w14:textId="77777777" w:rsidR="00723EB9" w:rsidRDefault="00723EB9" w:rsidP="001F6030"/>
        </w:tc>
        <w:tc>
          <w:tcPr>
            <w:tcW w:w="6662" w:type="dxa"/>
          </w:tcPr>
          <w:p w14:paraId="5E6B50EA" w14:textId="77777777" w:rsidR="00723EB9" w:rsidRDefault="00723EB9" w:rsidP="001F6030"/>
        </w:tc>
      </w:tr>
      <w:tr w:rsidR="00723EB9" w14:paraId="3B153F06" w14:textId="77777777" w:rsidTr="00230145">
        <w:trPr>
          <w:trHeight w:hRule="exact" w:val="1304"/>
        </w:trPr>
        <w:tc>
          <w:tcPr>
            <w:tcW w:w="1135" w:type="dxa"/>
          </w:tcPr>
          <w:p w14:paraId="7C21DA38" w14:textId="77777777" w:rsidR="00723EB9" w:rsidRDefault="00723EB9" w:rsidP="001F6030"/>
          <w:p w14:paraId="39BD8F34" w14:textId="77777777" w:rsidR="00723EB9" w:rsidRDefault="00723EB9" w:rsidP="001F6030">
            <w:r>
              <w:t>13:00</w:t>
            </w:r>
          </w:p>
          <w:p w14:paraId="382B9748" w14:textId="77777777" w:rsidR="00723EB9" w:rsidRDefault="00723EB9" w:rsidP="001F6030"/>
        </w:tc>
        <w:tc>
          <w:tcPr>
            <w:tcW w:w="2693" w:type="dxa"/>
          </w:tcPr>
          <w:p w14:paraId="7B577361" w14:textId="77777777" w:rsidR="00723EB9" w:rsidRDefault="00723EB9" w:rsidP="001F6030"/>
        </w:tc>
        <w:tc>
          <w:tcPr>
            <w:tcW w:w="6662" w:type="dxa"/>
          </w:tcPr>
          <w:p w14:paraId="64F2425A" w14:textId="77777777" w:rsidR="00723EB9" w:rsidRDefault="00723EB9" w:rsidP="001F6030"/>
        </w:tc>
      </w:tr>
      <w:tr w:rsidR="00723EB9" w14:paraId="6A4D440D" w14:textId="77777777" w:rsidTr="00230145">
        <w:trPr>
          <w:trHeight w:hRule="exact" w:val="1304"/>
        </w:trPr>
        <w:tc>
          <w:tcPr>
            <w:tcW w:w="1135" w:type="dxa"/>
          </w:tcPr>
          <w:p w14:paraId="391F9994" w14:textId="77777777" w:rsidR="00723EB9" w:rsidRDefault="00723EB9" w:rsidP="001F6030"/>
          <w:p w14:paraId="0C5398C9" w14:textId="77777777" w:rsidR="00723EB9" w:rsidRDefault="00723EB9" w:rsidP="001F6030">
            <w:r>
              <w:t>13:20</w:t>
            </w:r>
          </w:p>
          <w:p w14:paraId="7E191E93" w14:textId="77777777" w:rsidR="00723EB9" w:rsidRDefault="00723EB9" w:rsidP="001F6030"/>
        </w:tc>
        <w:tc>
          <w:tcPr>
            <w:tcW w:w="2693" w:type="dxa"/>
          </w:tcPr>
          <w:p w14:paraId="24B6D927" w14:textId="77777777" w:rsidR="00723EB9" w:rsidRDefault="00723EB9" w:rsidP="001F6030"/>
        </w:tc>
        <w:tc>
          <w:tcPr>
            <w:tcW w:w="6662" w:type="dxa"/>
          </w:tcPr>
          <w:p w14:paraId="15B56870" w14:textId="77777777" w:rsidR="00723EB9" w:rsidRDefault="00723EB9" w:rsidP="001F6030"/>
        </w:tc>
      </w:tr>
      <w:tr w:rsidR="00723EB9" w14:paraId="7BA86312" w14:textId="77777777" w:rsidTr="00230145">
        <w:trPr>
          <w:trHeight w:hRule="exact" w:val="1304"/>
        </w:trPr>
        <w:tc>
          <w:tcPr>
            <w:tcW w:w="1135" w:type="dxa"/>
          </w:tcPr>
          <w:p w14:paraId="31389BFD" w14:textId="77777777" w:rsidR="00723EB9" w:rsidRDefault="00723EB9" w:rsidP="001F6030"/>
          <w:p w14:paraId="63C4F6A6" w14:textId="77777777" w:rsidR="00723EB9" w:rsidRDefault="00723EB9" w:rsidP="001F6030">
            <w:r>
              <w:t>13:40</w:t>
            </w:r>
          </w:p>
          <w:p w14:paraId="163731EC" w14:textId="77777777" w:rsidR="00723EB9" w:rsidRDefault="00723EB9" w:rsidP="001F6030"/>
        </w:tc>
        <w:tc>
          <w:tcPr>
            <w:tcW w:w="2693" w:type="dxa"/>
          </w:tcPr>
          <w:p w14:paraId="5F231D50" w14:textId="370FB84E" w:rsidR="00723EB9" w:rsidRPr="001670F2" w:rsidRDefault="00723EB9" w:rsidP="001F6030">
            <w:pPr>
              <w:rPr>
                <w:highlight w:val="lightGray"/>
              </w:rPr>
            </w:pPr>
          </w:p>
        </w:tc>
        <w:tc>
          <w:tcPr>
            <w:tcW w:w="6662" w:type="dxa"/>
          </w:tcPr>
          <w:p w14:paraId="61286213" w14:textId="77777777" w:rsidR="00723EB9" w:rsidRDefault="00723EB9" w:rsidP="001F6030"/>
        </w:tc>
      </w:tr>
      <w:tr w:rsidR="00723EB9" w14:paraId="0A950B1F" w14:textId="77777777" w:rsidTr="00230145">
        <w:trPr>
          <w:trHeight w:hRule="exact" w:val="1304"/>
        </w:trPr>
        <w:tc>
          <w:tcPr>
            <w:tcW w:w="1135" w:type="dxa"/>
          </w:tcPr>
          <w:p w14:paraId="05EDA8FF" w14:textId="77777777" w:rsidR="00723EB9" w:rsidRDefault="00723EB9" w:rsidP="001F6030"/>
          <w:p w14:paraId="0978F111" w14:textId="33B2FE99" w:rsidR="00723EB9" w:rsidRDefault="00723EB9" w:rsidP="001F6030">
            <w:r>
              <w:t>14:00</w:t>
            </w:r>
          </w:p>
          <w:p w14:paraId="7FC4D604" w14:textId="77777777" w:rsidR="00723EB9" w:rsidRDefault="00723EB9" w:rsidP="001F6030"/>
        </w:tc>
        <w:tc>
          <w:tcPr>
            <w:tcW w:w="2693" w:type="dxa"/>
          </w:tcPr>
          <w:p w14:paraId="3E6B3B67" w14:textId="05AEC8DC" w:rsidR="00723EB9" w:rsidRPr="001670F2" w:rsidRDefault="00723EB9" w:rsidP="001F6030">
            <w:pPr>
              <w:rPr>
                <w:highlight w:val="lightGray"/>
              </w:rPr>
            </w:pPr>
          </w:p>
        </w:tc>
        <w:tc>
          <w:tcPr>
            <w:tcW w:w="6662" w:type="dxa"/>
          </w:tcPr>
          <w:p w14:paraId="32D2BC14" w14:textId="77777777" w:rsidR="00723EB9" w:rsidRDefault="00723EB9" w:rsidP="001F6030"/>
        </w:tc>
      </w:tr>
      <w:tr w:rsidR="00723EB9" w14:paraId="1E623F39" w14:textId="77777777" w:rsidTr="00230145">
        <w:trPr>
          <w:trHeight w:hRule="exact" w:val="1304"/>
        </w:trPr>
        <w:tc>
          <w:tcPr>
            <w:tcW w:w="1135" w:type="dxa"/>
          </w:tcPr>
          <w:p w14:paraId="12D85F3C" w14:textId="77777777" w:rsidR="00723EB9" w:rsidRDefault="00723EB9" w:rsidP="001F6030"/>
          <w:p w14:paraId="11CA3267" w14:textId="025EC9ED" w:rsidR="00723EB9" w:rsidRDefault="00723EB9" w:rsidP="001F6030">
            <w:r>
              <w:t>14:30</w:t>
            </w:r>
          </w:p>
          <w:p w14:paraId="14FC5656" w14:textId="77777777" w:rsidR="00723EB9" w:rsidRDefault="00723EB9" w:rsidP="001F6030"/>
        </w:tc>
        <w:tc>
          <w:tcPr>
            <w:tcW w:w="2693" w:type="dxa"/>
          </w:tcPr>
          <w:p w14:paraId="33351BE6" w14:textId="3F879DAD" w:rsidR="00723EB9" w:rsidRPr="001670F2" w:rsidRDefault="00723EB9" w:rsidP="004B6DD5">
            <w:pPr>
              <w:jc w:val="both"/>
              <w:rPr>
                <w:highlight w:val="lightGray"/>
              </w:rPr>
            </w:pPr>
          </w:p>
        </w:tc>
        <w:tc>
          <w:tcPr>
            <w:tcW w:w="6662" w:type="dxa"/>
          </w:tcPr>
          <w:p w14:paraId="177C1DA0" w14:textId="77777777" w:rsidR="00723EB9" w:rsidRDefault="00723EB9" w:rsidP="001F6030"/>
        </w:tc>
      </w:tr>
      <w:tr w:rsidR="00723EB9" w14:paraId="6FB0015A" w14:textId="77777777" w:rsidTr="00230145">
        <w:trPr>
          <w:trHeight w:hRule="exact" w:val="1304"/>
        </w:trPr>
        <w:tc>
          <w:tcPr>
            <w:tcW w:w="1135" w:type="dxa"/>
          </w:tcPr>
          <w:p w14:paraId="0007CA7D" w14:textId="77777777" w:rsidR="00723EB9" w:rsidRDefault="00723EB9" w:rsidP="00402936"/>
          <w:p w14:paraId="45EFD575" w14:textId="77777777" w:rsidR="00723EB9" w:rsidRDefault="00723EB9" w:rsidP="00402936">
            <w:r>
              <w:t>15:00</w:t>
            </w:r>
          </w:p>
          <w:p w14:paraId="1CDCBE40" w14:textId="77777777" w:rsidR="00723EB9" w:rsidRDefault="00723EB9" w:rsidP="00402936"/>
        </w:tc>
        <w:tc>
          <w:tcPr>
            <w:tcW w:w="2693" w:type="dxa"/>
          </w:tcPr>
          <w:p w14:paraId="5B7B6F12" w14:textId="77777777" w:rsidR="00723EB9" w:rsidRDefault="00723EB9" w:rsidP="00402936"/>
        </w:tc>
        <w:tc>
          <w:tcPr>
            <w:tcW w:w="6662" w:type="dxa"/>
          </w:tcPr>
          <w:p w14:paraId="2960ECDE" w14:textId="77777777" w:rsidR="00723EB9" w:rsidRDefault="00723EB9" w:rsidP="00402936"/>
        </w:tc>
      </w:tr>
      <w:tr w:rsidR="00723EB9" w14:paraId="5883C49D" w14:textId="77777777" w:rsidTr="00230145">
        <w:trPr>
          <w:trHeight w:hRule="exact" w:val="1304"/>
        </w:trPr>
        <w:tc>
          <w:tcPr>
            <w:tcW w:w="1135" w:type="dxa"/>
          </w:tcPr>
          <w:p w14:paraId="4E30C4FE" w14:textId="77777777" w:rsidR="00723EB9" w:rsidRDefault="00723EB9" w:rsidP="005F0262"/>
          <w:p w14:paraId="4002224F" w14:textId="596BFBB5" w:rsidR="00723EB9" w:rsidRDefault="00723EB9" w:rsidP="005F0262">
            <w:r>
              <w:t>15:30</w:t>
            </w:r>
          </w:p>
          <w:p w14:paraId="2CEB08F7" w14:textId="77777777" w:rsidR="00723EB9" w:rsidRDefault="00723EB9" w:rsidP="005F0262"/>
        </w:tc>
        <w:tc>
          <w:tcPr>
            <w:tcW w:w="2693" w:type="dxa"/>
          </w:tcPr>
          <w:p w14:paraId="4FC3C485" w14:textId="77777777" w:rsidR="00723EB9" w:rsidRDefault="00723EB9" w:rsidP="005F0262"/>
        </w:tc>
        <w:tc>
          <w:tcPr>
            <w:tcW w:w="6662" w:type="dxa"/>
          </w:tcPr>
          <w:p w14:paraId="24570586" w14:textId="77777777" w:rsidR="00723EB9" w:rsidRDefault="00723EB9" w:rsidP="005F0262"/>
        </w:tc>
      </w:tr>
      <w:tr w:rsidR="00723EB9" w14:paraId="03D1F71F" w14:textId="77777777" w:rsidTr="00230145">
        <w:trPr>
          <w:trHeight w:hRule="exact" w:val="1304"/>
        </w:trPr>
        <w:tc>
          <w:tcPr>
            <w:tcW w:w="1135" w:type="dxa"/>
          </w:tcPr>
          <w:p w14:paraId="03E5203D" w14:textId="77777777" w:rsidR="00723EB9" w:rsidRDefault="00723EB9" w:rsidP="001F6030"/>
          <w:p w14:paraId="08126775" w14:textId="77777777" w:rsidR="00723EB9" w:rsidRDefault="00723EB9" w:rsidP="001F6030">
            <w:r>
              <w:t>16:00</w:t>
            </w:r>
          </w:p>
          <w:p w14:paraId="451795D2" w14:textId="77777777" w:rsidR="00723EB9" w:rsidRDefault="00723EB9" w:rsidP="001F6030"/>
        </w:tc>
        <w:tc>
          <w:tcPr>
            <w:tcW w:w="2693" w:type="dxa"/>
          </w:tcPr>
          <w:p w14:paraId="34DB7A79" w14:textId="77777777" w:rsidR="00723EB9" w:rsidRDefault="00723EB9" w:rsidP="001F6030"/>
        </w:tc>
        <w:tc>
          <w:tcPr>
            <w:tcW w:w="6662" w:type="dxa"/>
          </w:tcPr>
          <w:p w14:paraId="62F63DFC" w14:textId="77777777" w:rsidR="00723EB9" w:rsidRDefault="00723EB9" w:rsidP="001F6030"/>
        </w:tc>
      </w:tr>
    </w:tbl>
    <w:p w14:paraId="4789621F" w14:textId="592E5FF3" w:rsidR="004012D0" w:rsidRDefault="004012D0" w:rsidP="004012D0">
      <w:pPr>
        <w:pStyle w:val="Header"/>
        <w:spacing w:after="120"/>
        <w:jc w:val="center"/>
        <w:rPr>
          <w:color w:val="FF0000"/>
          <w:sz w:val="40"/>
          <w:szCs w:val="40"/>
        </w:rPr>
      </w:pPr>
      <w:r>
        <w:rPr>
          <w:b/>
        </w:rPr>
        <w:t xml:space="preserve">Phone women at 18:00 hrs if they have not attended the scheduled AU visit and document in notes. </w:t>
      </w:r>
    </w:p>
    <w:p w14:paraId="407BF827" w14:textId="77777777" w:rsidR="00723EB9" w:rsidRDefault="00723EB9" w:rsidP="00E67FCE">
      <w:pPr>
        <w:pStyle w:val="Header"/>
        <w:spacing w:after="120"/>
        <w:jc w:val="center"/>
        <w:rPr>
          <w:color w:val="FF0000"/>
          <w:sz w:val="40"/>
          <w:szCs w:val="40"/>
        </w:rPr>
      </w:pPr>
    </w:p>
    <w:p w14:paraId="690485A0" w14:textId="77777777" w:rsidR="00723EB9" w:rsidRDefault="00723EB9" w:rsidP="00E67FCE">
      <w:pPr>
        <w:pStyle w:val="Header"/>
        <w:spacing w:after="120"/>
        <w:jc w:val="center"/>
        <w:rPr>
          <w:color w:val="FF0000"/>
          <w:sz w:val="40"/>
          <w:szCs w:val="40"/>
        </w:rPr>
      </w:pPr>
    </w:p>
    <w:p w14:paraId="5762CFD0" w14:textId="6EEBD984" w:rsidR="00E67FCE" w:rsidRDefault="00E67FCE" w:rsidP="00E67FCE">
      <w:pPr>
        <w:pStyle w:val="Header"/>
        <w:spacing w:after="120"/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Medical-Medical Handover/Follow-up</w:t>
      </w:r>
    </w:p>
    <w:p w14:paraId="04CB3841" w14:textId="77777777" w:rsidR="00E67FCE" w:rsidRDefault="00E67FCE" w:rsidP="00E67FCE">
      <w:pPr>
        <w:pStyle w:val="Header"/>
        <w:numPr>
          <w:ilvl w:val="0"/>
          <w:numId w:val="2"/>
        </w:numPr>
        <w:spacing w:after="1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Ultrasounds booked after hours (ensure radiology have received the request and follow up time of USS)</w:t>
      </w:r>
    </w:p>
    <w:p w14:paraId="0339D95A" w14:textId="77777777" w:rsidR="00E67FCE" w:rsidRDefault="00E67FCE" w:rsidP="00E67FCE">
      <w:pPr>
        <w:pStyle w:val="Header"/>
        <w:numPr>
          <w:ilvl w:val="0"/>
          <w:numId w:val="3"/>
        </w:numPr>
        <w:spacing w:after="1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Bloods to be followed up</w:t>
      </w:r>
    </w:p>
    <w:p w14:paraId="5D540CF6" w14:textId="77777777" w:rsidR="00E67FCE" w:rsidRDefault="00E67FCE" w:rsidP="00E67FCE">
      <w:pPr>
        <w:pStyle w:val="Header"/>
        <w:numPr>
          <w:ilvl w:val="0"/>
          <w:numId w:val="3"/>
        </w:numPr>
        <w:spacing w:after="1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Pts. Of concern to be followed up</w:t>
      </w: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1276"/>
        <w:gridCol w:w="2694"/>
        <w:gridCol w:w="2693"/>
        <w:gridCol w:w="1984"/>
        <w:gridCol w:w="1843"/>
      </w:tblGrid>
      <w:tr w:rsidR="00E67FCE" w:rsidRPr="00230145" w14:paraId="406D5FB4" w14:textId="77777777" w:rsidTr="001C656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2D35" w14:textId="77777777" w:rsidR="00E67FCE" w:rsidRPr="00230145" w:rsidRDefault="00E67FCE" w:rsidP="00230145">
            <w:pPr>
              <w:pStyle w:val="Header"/>
              <w:spacing w:after="120"/>
              <w:jc w:val="both"/>
              <w:rPr>
                <w:b/>
                <w:bCs/>
                <w:color w:val="000000" w:themeColor="text1"/>
                <w:szCs w:val="24"/>
              </w:rPr>
            </w:pPr>
            <w:r w:rsidRPr="00230145">
              <w:rPr>
                <w:b/>
                <w:bCs/>
                <w:color w:val="000000" w:themeColor="text1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D340E" w14:textId="77777777" w:rsidR="00E67FCE" w:rsidRPr="00230145" w:rsidRDefault="00E67FCE" w:rsidP="00230145">
            <w:pPr>
              <w:pStyle w:val="Header"/>
              <w:spacing w:after="120"/>
              <w:jc w:val="both"/>
              <w:rPr>
                <w:b/>
                <w:bCs/>
                <w:color w:val="000000" w:themeColor="text1"/>
                <w:szCs w:val="24"/>
              </w:rPr>
            </w:pPr>
            <w:r w:rsidRPr="00230145">
              <w:rPr>
                <w:b/>
                <w:bCs/>
                <w:color w:val="000000" w:themeColor="text1"/>
                <w:szCs w:val="24"/>
              </w:rPr>
              <w:t>Sticker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C2D7" w14:textId="77777777" w:rsidR="00E67FCE" w:rsidRPr="00230145" w:rsidRDefault="00E67FCE" w:rsidP="00230145">
            <w:pPr>
              <w:pStyle w:val="Header"/>
              <w:spacing w:after="120"/>
              <w:jc w:val="both"/>
              <w:rPr>
                <w:b/>
                <w:bCs/>
                <w:color w:val="000000" w:themeColor="text1"/>
                <w:szCs w:val="24"/>
              </w:rPr>
            </w:pPr>
            <w:r w:rsidRPr="00230145">
              <w:rPr>
                <w:b/>
                <w:bCs/>
                <w:color w:val="000000" w:themeColor="text1"/>
                <w:szCs w:val="24"/>
              </w:rPr>
              <w:t>Concerns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B66D" w14:textId="77777777" w:rsidR="00E67FCE" w:rsidRPr="00230145" w:rsidRDefault="00E67FCE" w:rsidP="00230145">
            <w:pPr>
              <w:pStyle w:val="Header"/>
              <w:spacing w:after="120"/>
              <w:jc w:val="both"/>
              <w:rPr>
                <w:b/>
                <w:bCs/>
                <w:color w:val="000000" w:themeColor="text1"/>
                <w:szCs w:val="24"/>
              </w:rPr>
            </w:pPr>
            <w:r w:rsidRPr="00230145">
              <w:rPr>
                <w:b/>
                <w:bCs/>
                <w:color w:val="000000" w:themeColor="text1"/>
                <w:szCs w:val="24"/>
              </w:rPr>
              <w:t>Requesting Dr.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6B69" w14:textId="77777777" w:rsidR="00E67FCE" w:rsidRPr="00230145" w:rsidRDefault="00E67FCE" w:rsidP="00230145">
            <w:pPr>
              <w:pStyle w:val="Header"/>
              <w:spacing w:after="120"/>
              <w:jc w:val="both"/>
              <w:rPr>
                <w:b/>
                <w:bCs/>
                <w:color w:val="000000" w:themeColor="text1"/>
                <w:szCs w:val="24"/>
              </w:rPr>
            </w:pPr>
            <w:r w:rsidRPr="00230145">
              <w:rPr>
                <w:b/>
                <w:bCs/>
                <w:color w:val="000000" w:themeColor="text1"/>
                <w:szCs w:val="24"/>
              </w:rPr>
              <w:t>Reviewing Dr.</w:t>
            </w:r>
          </w:p>
        </w:tc>
      </w:tr>
      <w:tr w:rsidR="00E67FCE" w14:paraId="39033CC8" w14:textId="77777777" w:rsidTr="001C656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5DF3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  <w:p w14:paraId="1909F9CA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  <w:p w14:paraId="2EC06AF0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  <w:p w14:paraId="26D347A4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18E0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08FD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B3EA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0853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</w:tr>
      <w:tr w:rsidR="00E67FCE" w14:paraId="60C677F4" w14:textId="77777777" w:rsidTr="001C656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9C66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  <w:p w14:paraId="3F5FC36E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  <w:p w14:paraId="57D92CA6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  <w:p w14:paraId="4192C667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23F0D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A333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AE52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74FB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</w:tr>
      <w:tr w:rsidR="00E67FCE" w14:paraId="1113C81E" w14:textId="77777777" w:rsidTr="001C656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C360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  <w:p w14:paraId="20F81DC2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  <w:p w14:paraId="699A53D2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  <w:p w14:paraId="608E8FE8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9158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C38C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9EE2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39D0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</w:tr>
      <w:tr w:rsidR="00E67FCE" w14:paraId="503FC7C4" w14:textId="77777777" w:rsidTr="001C656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DB93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  <w:p w14:paraId="3924647A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  <w:p w14:paraId="442F8080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  <w:p w14:paraId="6D6182B8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ACFA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CE75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3DF7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EFF2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</w:tr>
      <w:tr w:rsidR="00E67FCE" w14:paraId="17AE92DE" w14:textId="77777777" w:rsidTr="001C656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9487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  <w:p w14:paraId="5151CF37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  <w:p w14:paraId="4A875875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  <w:p w14:paraId="4559546C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9DDC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C69B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FF4E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0264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</w:tr>
      <w:tr w:rsidR="00E67FCE" w14:paraId="5A96DA28" w14:textId="77777777" w:rsidTr="001C656E">
        <w:tc>
          <w:tcPr>
            <w:tcW w:w="1276" w:type="dxa"/>
          </w:tcPr>
          <w:p w14:paraId="1F450EA4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  <w:p w14:paraId="374F61B3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  <w:p w14:paraId="7B63EBBC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  <w:p w14:paraId="43579816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2694" w:type="dxa"/>
          </w:tcPr>
          <w:p w14:paraId="12726986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2693" w:type="dxa"/>
          </w:tcPr>
          <w:p w14:paraId="4A46F1E0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1984" w:type="dxa"/>
          </w:tcPr>
          <w:p w14:paraId="1EBA010F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  <w:tc>
          <w:tcPr>
            <w:tcW w:w="1843" w:type="dxa"/>
          </w:tcPr>
          <w:p w14:paraId="60C75864" w14:textId="77777777" w:rsidR="00E67FCE" w:rsidRDefault="00E67FCE" w:rsidP="000917CA">
            <w:pPr>
              <w:pStyle w:val="Header"/>
              <w:spacing w:after="120"/>
              <w:rPr>
                <w:color w:val="000000" w:themeColor="text1"/>
                <w:szCs w:val="24"/>
              </w:rPr>
            </w:pPr>
          </w:p>
        </w:tc>
      </w:tr>
    </w:tbl>
    <w:p w14:paraId="683C0499" w14:textId="77777777" w:rsidR="00E67FCE" w:rsidRDefault="00E67FCE" w:rsidP="00E67FCE">
      <w:pPr>
        <w:pStyle w:val="Header"/>
        <w:spacing w:after="120"/>
        <w:jc w:val="center"/>
        <w:rPr>
          <w:b/>
        </w:rPr>
      </w:pPr>
    </w:p>
    <w:p w14:paraId="6C6028FC" w14:textId="6DD31F40" w:rsidR="004C2780" w:rsidRPr="001F6030" w:rsidRDefault="004C2780" w:rsidP="00E67FCE">
      <w:pPr>
        <w:pStyle w:val="Header"/>
        <w:spacing w:after="120"/>
        <w:jc w:val="center"/>
      </w:pPr>
    </w:p>
    <w:sectPr w:rsidR="004C2780" w:rsidRPr="001F6030" w:rsidSect="00265E5C">
      <w:headerReference w:type="default" r:id="rId8"/>
      <w:footerReference w:type="default" r:id="rId9"/>
      <w:pgSz w:w="11906" w:h="16838" w:code="9"/>
      <w:pgMar w:top="1134" w:right="1440" w:bottom="1021" w:left="1440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D1777" w14:textId="77777777" w:rsidR="00265E5C" w:rsidRDefault="00265E5C" w:rsidP="0037341E">
      <w:pPr>
        <w:spacing w:after="0"/>
      </w:pPr>
      <w:r>
        <w:separator/>
      </w:r>
    </w:p>
  </w:endnote>
  <w:endnote w:type="continuationSeparator" w:id="0">
    <w:p w14:paraId="024C0836" w14:textId="77777777" w:rsidR="00265E5C" w:rsidRDefault="00265E5C" w:rsidP="003734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F1DE" w14:textId="59BA7E6F" w:rsidR="00C2698F" w:rsidRPr="00BE6EC8" w:rsidRDefault="004B04D5">
    <w:pPr>
      <w:pStyle w:val="Footer"/>
      <w:rPr>
        <w:sz w:val="14"/>
        <w:szCs w:val="14"/>
      </w:rPr>
    </w:pPr>
    <w:r w:rsidRPr="00BE6EC8">
      <w:rPr>
        <w:sz w:val="14"/>
        <w:szCs w:val="14"/>
      </w:rPr>
      <w:fldChar w:fldCharType="begin"/>
    </w:r>
    <w:r w:rsidRPr="00BE6EC8">
      <w:rPr>
        <w:sz w:val="14"/>
        <w:szCs w:val="14"/>
      </w:rPr>
      <w:instrText xml:space="preserve"> FILENAME  \p  \* MERGEFORMAT </w:instrText>
    </w:r>
    <w:r w:rsidRPr="00BE6EC8">
      <w:rPr>
        <w:sz w:val="14"/>
        <w:szCs w:val="14"/>
      </w:rPr>
      <w:fldChar w:fldCharType="separate"/>
    </w:r>
    <w:r w:rsidR="003B073C" w:rsidRPr="00BE6EC8">
      <w:rPr>
        <w:noProof/>
        <w:sz w:val="14"/>
        <w:szCs w:val="14"/>
      </w:rPr>
      <w:t>W:\Womens &amp; Newborn Services\OPH\WNS Document Master\ASSESSMENT UNIT\AU Booking Sheet &amp; Medical Handover Templates - CURRENT\Friday\AU Booking Sheet Friday</w:t>
    </w:r>
    <w:r w:rsidRPr="00BE6EC8">
      <w:rPr>
        <w:sz w:val="14"/>
        <w:szCs w:val="14"/>
      </w:rPr>
      <w:fldChar w:fldCharType="end"/>
    </w:r>
  </w:p>
  <w:p w14:paraId="5206B959" w14:textId="77777777" w:rsidR="00590D01" w:rsidRPr="00C2698F" w:rsidRDefault="00590D01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3A525" w14:textId="77777777" w:rsidR="00265E5C" w:rsidRDefault="00265E5C" w:rsidP="0037341E">
      <w:pPr>
        <w:spacing w:after="0"/>
      </w:pPr>
      <w:r>
        <w:separator/>
      </w:r>
    </w:p>
  </w:footnote>
  <w:footnote w:type="continuationSeparator" w:id="0">
    <w:p w14:paraId="22918F1D" w14:textId="77777777" w:rsidR="00265E5C" w:rsidRDefault="00265E5C" w:rsidP="003734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BFE4" w14:textId="77777777" w:rsidR="00E85042" w:rsidRDefault="004B0198" w:rsidP="00E85042">
    <w:pPr>
      <w:pStyle w:val="Header"/>
      <w:jc w:val="center"/>
      <w:rPr>
        <w:b/>
        <w:sz w:val="36"/>
        <w:szCs w:val="36"/>
      </w:rPr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3C75328E" wp14:editId="170D00A7">
          <wp:simplePos x="0" y="0"/>
          <wp:positionH relativeFrom="column">
            <wp:posOffset>5638165</wp:posOffset>
          </wp:positionH>
          <wp:positionV relativeFrom="paragraph">
            <wp:posOffset>-121920</wp:posOffset>
          </wp:positionV>
          <wp:extent cx="657225" cy="657225"/>
          <wp:effectExtent l="0" t="0" r="9525" b="9525"/>
          <wp:wrapNone/>
          <wp:docPr id="2" name="Picture 2" descr="http://oph.nmahs.health.wa.gov.au/images/OPHwText_0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oph.nmahs.health.wa.gov.au/images/OPHwText_00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5042" w:rsidRPr="00E85042">
      <w:rPr>
        <w:b/>
        <w:sz w:val="36"/>
        <w:szCs w:val="36"/>
      </w:rPr>
      <w:t>Assessment Unit Bookings</w:t>
    </w:r>
  </w:p>
  <w:p w14:paraId="74054AF7" w14:textId="77777777" w:rsidR="004B0198" w:rsidRDefault="004B0198" w:rsidP="00E85042">
    <w:pPr>
      <w:pStyle w:val="Header"/>
      <w:jc w:val="center"/>
      <w:rPr>
        <w:b/>
        <w:sz w:val="36"/>
        <w:szCs w:val="36"/>
      </w:rPr>
    </w:pPr>
  </w:p>
  <w:p w14:paraId="34197586" w14:textId="77777777" w:rsidR="00ED4594" w:rsidRDefault="00ED4594" w:rsidP="00ED4594">
    <w:pPr>
      <w:pStyle w:val="Header"/>
      <w:jc w:val="center"/>
      <w:rPr>
        <w:b/>
      </w:rPr>
    </w:pPr>
    <w:r>
      <w:rPr>
        <w:b/>
      </w:rPr>
      <w:t>{{</w:t>
    </w:r>
    <w:proofErr w:type="spellStart"/>
    <w:r>
      <w:rPr>
        <w:b/>
      </w:rPr>
      <w:t>dddd</w:t>
    </w:r>
    <w:proofErr w:type="spellEnd"/>
    <w:proofErr w:type="gramStart"/>
    <w:r>
      <w:rPr>
        <w:b/>
      </w:rPr>
      <w:t xml:space="preserve">}}   </w:t>
    </w:r>
    <w:proofErr w:type="gramEnd"/>
    <w:r>
      <w:rPr>
        <w:b/>
      </w:rPr>
      <w:t xml:space="preserve"> {{d MMMM </w:t>
    </w:r>
    <w:proofErr w:type="spellStart"/>
    <w:r>
      <w:rPr>
        <w:b/>
      </w:rPr>
      <w:t>yyyy</w:t>
    </w:r>
    <w:proofErr w:type="spellEnd"/>
    <w:r>
      <w:rPr>
        <w:b/>
      </w:rPr>
      <w:t>}}</w:t>
    </w:r>
  </w:p>
  <w:p w14:paraId="1FD8C517" w14:textId="77777777" w:rsidR="00E85042" w:rsidRDefault="00E850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A44C1"/>
    <w:multiLevelType w:val="hybridMultilevel"/>
    <w:tmpl w:val="B2DC2F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776BD"/>
    <w:multiLevelType w:val="hybridMultilevel"/>
    <w:tmpl w:val="F2B80AF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5C872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97589"/>
    <w:multiLevelType w:val="hybridMultilevel"/>
    <w:tmpl w:val="BF2691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91077">
    <w:abstractNumId w:val="1"/>
  </w:num>
  <w:num w:numId="2" w16cid:durableId="148980058">
    <w:abstractNumId w:val="2"/>
  </w:num>
  <w:num w:numId="3" w16cid:durableId="12848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41E"/>
    <w:rsid w:val="0001369A"/>
    <w:rsid w:val="00020009"/>
    <w:rsid w:val="00023155"/>
    <w:rsid w:val="00065AFB"/>
    <w:rsid w:val="000669B7"/>
    <w:rsid w:val="000A4878"/>
    <w:rsid w:val="000A728D"/>
    <w:rsid w:val="000C5121"/>
    <w:rsid w:val="000D0254"/>
    <w:rsid w:val="00143744"/>
    <w:rsid w:val="001437E0"/>
    <w:rsid w:val="001670F2"/>
    <w:rsid w:val="001717A1"/>
    <w:rsid w:val="00171B7B"/>
    <w:rsid w:val="00172F76"/>
    <w:rsid w:val="001C656E"/>
    <w:rsid w:val="001C7D1F"/>
    <w:rsid w:val="001F5DDF"/>
    <w:rsid w:val="001F6030"/>
    <w:rsid w:val="001F68E9"/>
    <w:rsid w:val="00213CA2"/>
    <w:rsid w:val="00220E8F"/>
    <w:rsid w:val="00230145"/>
    <w:rsid w:val="00265E5C"/>
    <w:rsid w:val="00292DD7"/>
    <w:rsid w:val="00293E06"/>
    <w:rsid w:val="002C7D7D"/>
    <w:rsid w:val="002D10AF"/>
    <w:rsid w:val="002D489B"/>
    <w:rsid w:val="00300450"/>
    <w:rsid w:val="00320671"/>
    <w:rsid w:val="00355004"/>
    <w:rsid w:val="0037341E"/>
    <w:rsid w:val="00375DEE"/>
    <w:rsid w:val="003929E7"/>
    <w:rsid w:val="003A3068"/>
    <w:rsid w:val="003B073C"/>
    <w:rsid w:val="003B51A2"/>
    <w:rsid w:val="003E712B"/>
    <w:rsid w:val="003F313B"/>
    <w:rsid w:val="004012D0"/>
    <w:rsid w:val="00466DB9"/>
    <w:rsid w:val="00471692"/>
    <w:rsid w:val="004A609E"/>
    <w:rsid w:val="004B0198"/>
    <w:rsid w:val="004B04D5"/>
    <w:rsid w:val="004B6DD5"/>
    <w:rsid w:val="004C2780"/>
    <w:rsid w:val="004C6976"/>
    <w:rsid w:val="004F17C6"/>
    <w:rsid w:val="0056716B"/>
    <w:rsid w:val="00590D01"/>
    <w:rsid w:val="005A409E"/>
    <w:rsid w:val="005F320E"/>
    <w:rsid w:val="00614BE2"/>
    <w:rsid w:val="00623BD9"/>
    <w:rsid w:val="00661870"/>
    <w:rsid w:val="00693DB1"/>
    <w:rsid w:val="006F52D0"/>
    <w:rsid w:val="00723EB9"/>
    <w:rsid w:val="00744A0F"/>
    <w:rsid w:val="0077027C"/>
    <w:rsid w:val="0078586F"/>
    <w:rsid w:val="0079374A"/>
    <w:rsid w:val="007D28E7"/>
    <w:rsid w:val="007D56BB"/>
    <w:rsid w:val="007D793C"/>
    <w:rsid w:val="007E3EA5"/>
    <w:rsid w:val="0084410B"/>
    <w:rsid w:val="00865B36"/>
    <w:rsid w:val="00881846"/>
    <w:rsid w:val="00897837"/>
    <w:rsid w:val="008B5134"/>
    <w:rsid w:val="008B6ED3"/>
    <w:rsid w:val="008F7FE4"/>
    <w:rsid w:val="00900CAE"/>
    <w:rsid w:val="00927403"/>
    <w:rsid w:val="00930DF8"/>
    <w:rsid w:val="009668ED"/>
    <w:rsid w:val="009739CF"/>
    <w:rsid w:val="00981DA1"/>
    <w:rsid w:val="00990D6C"/>
    <w:rsid w:val="009B5BF3"/>
    <w:rsid w:val="00A038E2"/>
    <w:rsid w:val="00A227F0"/>
    <w:rsid w:val="00A4622D"/>
    <w:rsid w:val="00A54F5E"/>
    <w:rsid w:val="00A87AB9"/>
    <w:rsid w:val="00A91C4C"/>
    <w:rsid w:val="00AD6F57"/>
    <w:rsid w:val="00B03678"/>
    <w:rsid w:val="00B0414B"/>
    <w:rsid w:val="00B8158A"/>
    <w:rsid w:val="00BB2E44"/>
    <w:rsid w:val="00BB5682"/>
    <w:rsid w:val="00BD41EB"/>
    <w:rsid w:val="00BE26ED"/>
    <w:rsid w:val="00BE3C2D"/>
    <w:rsid w:val="00BE6EC8"/>
    <w:rsid w:val="00C2698F"/>
    <w:rsid w:val="00C7143D"/>
    <w:rsid w:val="00C77C78"/>
    <w:rsid w:val="00C81EEC"/>
    <w:rsid w:val="00C84588"/>
    <w:rsid w:val="00CF64E2"/>
    <w:rsid w:val="00D147D4"/>
    <w:rsid w:val="00D738B8"/>
    <w:rsid w:val="00D9301F"/>
    <w:rsid w:val="00DE4BFE"/>
    <w:rsid w:val="00E40563"/>
    <w:rsid w:val="00E47483"/>
    <w:rsid w:val="00E66369"/>
    <w:rsid w:val="00E67FCE"/>
    <w:rsid w:val="00E85042"/>
    <w:rsid w:val="00E957E2"/>
    <w:rsid w:val="00ED4594"/>
    <w:rsid w:val="00F134E6"/>
    <w:rsid w:val="00F201FF"/>
    <w:rsid w:val="00F46CE9"/>
    <w:rsid w:val="00F512C7"/>
    <w:rsid w:val="00F8706C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70929"/>
  <w15:docId w15:val="{F9935D25-D2B5-49B3-87F2-67CCF0AF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qFormat/>
    <w:rsid w:val="00A91C4C"/>
    <w:pPr>
      <w:spacing w:after="17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B7B"/>
    <w:pPr>
      <w:keepNext/>
      <w:keepLines/>
      <w:spacing w:after="120"/>
      <w:outlineLvl w:val="0"/>
    </w:pPr>
    <w:rPr>
      <w:rFonts w:eastAsiaTheme="majorEastAsia" w:cstheme="majorBidi"/>
      <w:b/>
      <w:bCs/>
      <w:color w:val="5C8727" w:themeColor="accen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1B7B"/>
    <w:pPr>
      <w:keepNext/>
      <w:keepLines/>
      <w:spacing w:before="240" w:after="60"/>
      <w:outlineLvl w:val="1"/>
    </w:pPr>
    <w:rPr>
      <w:rFonts w:eastAsiaTheme="majorEastAsia" w:cstheme="majorBidi"/>
      <w:b/>
      <w:bCs/>
      <w:color w:val="5C872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71B7B"/>
    <w:pPr>
      <w:keepNext/>
      <w:keepLines/>
      <w:spacing w:before="240" w:after="60"/>
      <w:outlineLvl w:val="2"/>
    </w:pPr>
    <w:rPr>
      <w:rFonts w:eastAsiaTheme="majorEastAsia" w:cstheme="majorBidi"/>
      <w:b/>
      <w:bCs/>
      <w:color w:val="757477" w:themeColor="text2"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71B7B"/>
    <w:pPr>
      <w:keepNext/>
      <w:keepLines/>
      <w:spacing w:before="240" w:after="60"/>
      <w:outlineLvl w:val="3"/>
    </w:pPr>
    <w:rPr>
      <w:rFonts w:eastAsiaTheme="majorEastAsia" w:cstheme="majorBidi"/>
      <w:b/>
      <w:bCs/>
      <w:iCs/>
      <w:color w:val="757477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91C4C"/>
    <w:pPr>
      <w:keepNext/>
      <w:keepLines/>
      <w:spacing w:before="200" w:after="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91C4C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91C4C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91C4C"/>
    <w:pPr>
      <w:keepNext/>
      <w:keepLines/>
      <w:spacing w:before="200" w:after="0"/>
      <w:outlineLvl w:val="7"/>
    </w:pPr>
    <w:rPr>
      <w:rFonts w:eastAsiaTheme="majorEastAsia" w:cstheme="majorBidi"/>
      <w:color w:val="000000" w:themeColor="tex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91C4C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A91C4C"/>
    <w:rPr>
      <w:rFonts w:ascii="Arial" w:eastAsiaTheme="majorEastAsia" w:hAnsi="Arial" w:cstheme="majorBidi"/>
      <w:color w:val="000000" w:themeColor="text1"/>
      <w:sz w:val="24"/>
    </w:rPr>
  </w:style>
  <w:style w:type="paragraph" w:customStyle="1" w:styleId="Headlines">
    <w:name w:val="Headlines"/>
    <w:basedOn w:val="Normal"/>
    <w:next w:val="Subheadlines"/>
    <w:qFormat/>
    <w:rsid w:val="004C2780"/>
    <w:pPr>
      <w:spacing w:before="240" w:after="660"/>
    </w:pPr>
    <w:rPr>
      <w:b/>
      <w:color w:val="000000" w:themeColor="text1"/>
      <w:sz w:val="60"/>
    </w:rPr>
  </w:style>
  <w:style w:type="paragraph" w:customStyle="1" w:styleId="Subheadlines">
    <w:name w:val="Sub headlines"/>
    <w:basedOn w:val="Normal"/>
    <w:next w:val="Normal"/>
    <w:qFormat/>
    <w:rsid w:val="00171B7B"/>
    <w:rPr>
      <w:b/>
      <w:color w:val="000000" w:themeColor="text1"/>
      <w:sz w:val="32"/>
    </w:rPr>
  </w:style>
  <w:style w:type="paragraph" w:styleId="ListParagraph">
    <w:name w:val="List Paragraph"/>
    <w:basedOn w:val="Normal"/>
    <w:uiPriority w:val="34"/>
    <w:semiHidden/>
    <w:qFormat/>
    <w:rsid w:val="00171B7B"/>
    <w:pPr>
      <w:ind w:left="720"/>
      <w:contextualSpacing/>
    </w:pPr>
  </w:style>
  <w:style w:type="character" w:customStyle="1" w:styleId="Italics">
    <w:name w:val="Italics"/>
    <w:uiPriority w:val="2"/>
    <w:rsid w:val="00897837"/>
    <w:rPr>
      <w:i/>
    </w:rPr>
  </w:style>
  <w:style w:type="character" w:customStyle="1" w:styleId="Bold">
    <w:name w:val="Bold"/>
    <w:uiPriority w:val="2"/>
    <w:qFormat/>
    <w:rsid w:val="008F7FE4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71B7B"/>
    <w:rPr>
      <w:rFonts w:ascii="Arial" w:eastAsiaTheme="majorEastAsia" w:hAnsi="Arial" w:cstheme="majorBidi"/>
      <w:b/>
      <w:bCs/>
      <w:color w:val="5C8727" w:themeColor="accen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1B7B"/>
    <w:rPr>
      <w:rFonts w:ascii="Arial" w:eastAsiaTheme="majorEastAsia" w:hAnsi="Arial" w:cstheme="majorBidi"/>
      <w:b/>
      <w:bCs/>
      <w:color w:val="5C8727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1B7B"/>
    <w:rPr>
      <w:rFonts w:ascii="Arial" w:eastAsiaTheme="majorEastAsia" w:hAnsi="Arial" w:cstheme="majorBidi"/>
      <w:b/>
      <w:bCs/>
      <w:color w:val="757477" w:themeColor="text2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1B7B"/>
    <w:rPr>
      <w:rFonts w:ascii="Arial" w:eastAsiaTheme="majorEastAsia" w:hAnsi="Arial" w:cstheme="majorBidi"/>
      <w:b/>
      <w:bCs/>
      <w:iCs/>
      <w:color w:val="757477" w:themeColor="text2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1DA1"/>
    <w:pPr>
      <w:spacing w:before="480" w:after="0" w:line="276" w:lineRule="auto"/>
      <w:outlineLvl w:val="9"/>
    </w:pPr>
    <w:rPr>
      <w:rFonts w:asciiTheme="majorHAnsi" w:hAnsiTheme="majorHAnsi"/>
      <w:color w:val="44641D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DE4BFE"/>
    <w:pPr>
      <w:spacing w:after="100"/>
    </w:pPr>
    <w:rPr>
      <w:b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171B7B"/>
    <w:pPr>
      <w:spacing w:after="100"/>
      <w:ind w:left="240"/>
    </w:pPr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rsid w:val="00DE4BFE"/>
    <w:pPr>
      <w:spacing w:after="100"/>
      <w:ind w:left="480"/>
    </w:pPr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90D6C"/>
    <w:rPr>
      <w:rFonts w:ascii="Arial" w:hAnsi="Arial"/>
      <w:color w:val="004B8D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81D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DA1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C4C"/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C4C"/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C4C"/>
    <w:rPr>
      <w:rFonts w:ascii="Arial" w:eastAsiaTheme="majorEastAsia" w:hAnsi="Arial" w:cstheme="majorBidi"/>
      <w:color w:val="000000" w:themeColor="text1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C4C"/>
    <w:rPr>
      <w:rFonts w:ascii="Arial" w:eastAsiaTheme="majorEastAsia" w:hAnsi="Arial" w:cstheme="majorBidi"/>
      <w:i/>
      <w:iCs/>
      <w:color w:val="000000" w:themeColor="text1"/>
      <w:sz w:val="24"/>
      <w:szCs w:val="20"/>
    </w:rPr>
  </w:style>
  <w:style w:type="table" w:styleId="TableGrid">
    <w:name w:val="Table Grid"/>
    <w:basedOn w:val="TableNormal"/>
    <w:uiPriority w:val="59"/>
    <w:rsid w:val="001F6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AHealthTable2">
    <w:name w:val="WA Health Table 2"/>
    <w:basedOn w:val="LightShading-Accent1"/>
    <w:uiPriority w:val="99"/>
    <w:rsid w:val="00930DF8"/>
    <w:rPr>
      <w:rFonts w:ascii="Arial" w:hAnsi="Arial"/>
      <w:color w:val="000000" w:themeColor="text1"/>
      <w:sz w:val="24"/>
      <w:szCs w:val="20"/>
      <w:lang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rPr>
        <w:tblHeader/>
      </w:trPr>
      <w:tcPr>
        <w:tcBorders>
          <w:top w:val="single" w:sz="8" w:space="0" w:color="5C8727" w:themeColor="accent1"/>
          <w:left w:val="nil"/>
          <w:bottom w:val="single" w:sz="8" w:space="0" w:color="5C872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727" w:themeColor="accent1"/>
          <w:left w:val="nil"/>
          <w:bottom w:val="single" w:sz="8" w:space="0" w:color="5C872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B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D9B4" w:themeFill="accent2"/>
      </w:tcPr>
    </w:tblStylePr>
  </w:style>
  <w:style w:type="table" w:styleId="LightList-Accent1">
    <w:name w:val="Light List Accent 1"/>
    <w:basedOn w:val="TableNormal"/>
    <w:uiPriority w:val="61"/>
    <w:rsid w:val="001F68E9"/>
    <w:pPr>
      <w:spacing w:after="0" w:line="240" w:lineRule="auto"/>
    </w:pPr>
    <w:tblPr>
      <w:tblStyleRowBandSize w:val="1"/>
      <w:tblStyleColBandSize w:val="1"/>
      <w:tblBorders>
        <w:top w:val="single" w:sz="8" w:space="0" w:color="5C8727" w:themeColor="accent1"/>
        <w:left w:val="single" w:sz="8" w:space="0" w:color="5C8727" w:themeColor="accent1"/>
        <w:bottom w:val="single" w:sz="8" w:space="0" w:color="5C8727" w:themeColor="accent1"/>
        <w:right w:val="single" w:sz="8" w:space="0" w:color="5C872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7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727" w:themeColor="accent1"/>
          <w:left w:val="single" w:sz="8" w:space="0" w:color="5C8727" w:themeColor="accent1"/>
          <w:bottom w:val="single" w:sz="8" w:space="0" w:color="5C8727" w:themeColor="accent1"/>
          <w:right w:val="single" w:sz="8" w:space="0" w:color="5C87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727" w:themeColor="accent1"/>
          <w:left w:val="single" w:sz="8" w:space="0" w:color="5C8727" w:themeColor="accent1"/>
          <w:bottom w:val="single" w:sz="8" w:space="0" w:color="5C8727" w:themeColor="accent1"/>
          <w:right w:val="single" w:sz="8" w:space="0" w:color="5C8727" w:themeColor="accent1"/>
        </w:tcBorders>
      </w:tcPr>
    </w:tblStylePr>
    <w:tblStylePr w:type="band1Horz">
      <w:tblPr/>
      <w:tcPr>
        <w:tcBorders>
          <w:top w:val="single" w:sz="8" w:space="0" w:color="5C8727" w:themeColor="accent1"/>
          <w:left w:val="single" w:sz="8" w:space="0" w:color="5C8727" w:themeColor="accent1"/>
          <w:bottom w:val="single" w:sz="8" w:space="0" w:color="5C8727" w:themeColor="accent1"/>
          <w:right w:val="single" w:sz="8" w:space="0" w:color="5C8727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1F68E9"/>
    <w:pPr>
      <w:spacing w:after="0" w:line="240" w:lineRule="auto"/>
    </w:pPr>
    <w:rPr>
      <w:color w:val="44641D" w:themeColor="accent1" w:themeShade="BF"/>
    </w:rPr>
    <w:tblPr>
      <w:tblStyleRowBandSize w:val="1"/>
      <w:tblStyleColBandSize w:val="1"/>
      <w:tblBorders>
        <w:top w:val="single" w:sz="8" w:space="0" w:color="5C8727" w:themeColor="accent1"/>
        <w:bottom w:val="single" w:sz="8" w:space="0" w:color="5C872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727" w:themeColor="accent1"/>
          <w:left w:val="nil"/>
          <w:bottom w:val="single" w:sz="8" w:space="0" w:color="5C872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727" w:themeColor="accent1"/>
          <w:left w:val="nil"/>
          <w:bottom w:val="single" w:sz="8" w:space="0" w:color="5C872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B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CBE" w:themeFill="accent1" w:themeFillTint="3F"/>
      </w:tcPr>
    </w:tblStylePr>
  </w:style>
  <w:style w:type="table" w:customStyle="1" w:styleId="WAHealthTable5">
    <w:name w:val="WA Health Table 5"/>
    <w:basedOn w:val="LightList-Accent1"/>
    <w:uiPriority w:val="99"/>
    <w:rsid w:val="00930DF8"/>
    <w:rPr>
      <w:rFonts w:ascii="Arial" w:hAnsi="Arial"/>
      <w:sz w:val="24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shd w:val="clear" w:color="auto" w:fill="5C87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727" w:themeColor="accent1"/>
          <w:left w:val="single" w:sz="8" w:space="0" w:color="5C8727" w:themeColor="accent1"/>
          <w:bottom w:val="single" w:sz="8" w:space="0" w:color="5C8727" w:themeColor="accent1"/>
          <w:right w:val="single" w:sz="8" w:space="0" w:color="5C87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727" w:themeColor="accent1"/>
          <w:left w:val="single" w:sz="8" w:space="0" w:color="5C8727" w:themeColor="accent1"/>
          <w:bottom w:val="single" w:sz="8" w:space="0" w:color="5C8727" w:themeColor="accent1"/>
          <w:right w:val="single" w:sz="8" w:space="0" w:color="5C8727" w:themeColor="accent1"/>
        </w:tcBorders>
      </w:tcPr>
    </w:tblStylePr>
    <w:tblStylePr w:type="band1Horz">
      <w:tblPr/>
      <w:tcPr>
        <w:tcBorders>
          <w:top w:val="single" w:sz="8" w:space="0" w:color="5C8727" w:themeColor="accent1"/>
          <w:left w:val="single" w:sz="8" w:space="0" w:color="5C8727" w:themeColor="accent1"/>
          <w:bottom w:val="single" w:sz="8" w:space="0" w:color="5C8727" w:themeColor="accent1"/>
          <w:right w:val="single" w:sz="8" w:space="0" w:color="5C8727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1F68E9"/>
    <w:pPr>
      <w:spacing w:after="0" w:line="240" w:lineRule="auto"/>
    </w:pPr>
    <w:tblPr>
      <w:tblStyleRowBandSize w:val="1"/>
      <w:tblStyleColBandSize w:val="1"/>
      <w:tblBorders>
        <w:top w:val="single" w:sz="8" w:space="0" w:color="5C8727" w:themeColor="accent1"/>
        <w:left w:val="single" w:sz="8" w:space="0" w:color="5C8727" w:themeColor="accent1"/>
        <w:bottom w:val="single" w:sz="8" w:space="0" w:color="5C8727" w:themeColor="accent1"/>
        <w:right w:val="single" w:sz="8" w:space="0" w:color="5C8727" w:themeColor="accent1"/>
        <w:insideH w:val="single" w:sz="8" w:space="0" w:color="5C8727" w:themeColor="accent1"/>
        <w:insideV w:val="single" w:sz="8" w:space="0" w:color="5C872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727" w:themeColor="accent1"/>
          <w:left w:val="single" w:sz="8" w:space="0" w:color="5C8727" w:themeColor="accent1"/>
          <w:bottom w:val="single" w:sz="18" w:space="0" w:color="5C8727" w:themeColor="accent1"/>
          <w:right w:val="single" w:sz="8" w:space="0" w:color="5C8727" w:themeColor="accent1"/>
          <w:insideH w:val="nil"/>
          <w:insideV w:val="single" w:sz="8" w:space="0" w:color="5C872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727" w:themeColor="accent1"/>
          <w:left w:val="single" w:sz="8" w:space="0" w:color="5C8727" w:themeColor="accent1"/>
          <w:bottom w:val="single" w:sz="8" w:space="0" w:color="5C8727" w:themeColor="accent1"/>
          <w:right w:val="single" w:sz="8" w:space="0" w:color="5C8727" w:themeColor="accent1"/>
          <w:insideH w:val="nil"/>
          <w:insideV w:val="single" w:sz="8" w:space="0" w:color="5C872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727" w:themeColor="accent1"/>
          <w:left w:val="single" w:sz="8" w:space="0" w:color="5C8727" w:themeColor="accent1"/>
          <w:bottom w:val="single" w:sz="8" w:space="0" w:color="5C8727" w:themeColor="accent1"/>
          <w:right w:val="single" w:sz="8" w:space="0" w:color="5C8727" w:themeColor="accent1"/>
        </w:tcBorders>
      </w:tcPr>
    </w:tblStylePr>
    <w:tblStylePr w:type="band1Vert">
      <w:tblPr/>
      <w:tcPr>
        <w:tcBorders>
          <w:top w:val="single" w:sz="8" w:space="0" w:color="5C8727" w:themeColor="accent1"/>
          <w:left w:val="single" w:sz="8" w:space="0" w:color="5C8727" w:themeColor="accent1"/>
          <w:bottom w:val="single" w:sz="8" w:space="0" w:color="5C8727" w:themeColor="accent1"/>
          <w:right w:val="single" w:sz="8" w:space="0" w:color="5C8727" w:themeColor="accent1"/>
        </w:tcBorders>
        <w:shd w:val="clear" w:color="auto" w:fill="D7ECBE" w:themeFill="accent1" w:themeFillTint="3F"/>
      </w:tcPr>
    </w:tblStylePr>
    <w:tblStylePr w:type="band1Horz">
      <w:tblPr/>
      <w:tcPr>
        <w:tcBorders>
          <w:top w:val="single" w:sz="8" w:space="0" w:color="5C8727" w:themeColor="accent1"/>
          <w:left w:val="single" w:sz="8" w:space="0" w:color="5C8727" w:themeColor="accent1"/>
          <w:bottom w:val="single" w:sz="8" w:space="0" w:color="5C8727" w:themeColor="accent1"/>
          <w:right w:val="single" w:sz="8" w:space="0" w:color="5C8727" w:themeColor="accent1"/>
          <w:insideV w:val="single" w:sz="8" w:space="0" w:color="5C8727" w:themeColor="accent1"/>
        </w:tcBorders>
        <w:shd w:val="clear" w:color="auto" w:fill="D7ECBE" w:themeFill="accent1" w:themeFillTint="3F"/>
      </w:tcPr>
    </w:tblStylePr>
    <w:tblStylePr w:type="band2Horz">
      <w:tblPr/>
      <w:tcPr>
        <w:tcBorders>
          <w:top w:val="single" w:sz="8" w:space="0" w:color="5C8727" w:themeColor="accent1"/>
          <w:left w:val="single" w:sz="8" w:space="0" w:color="5C8727" w:themeColor="accent1"/>
          <w:bottom w:val="single" w:sz="8" w:space="0" w:color="5C8727" w:themeColor="accent1"/>
          <w:right w:val="single" w:sz="8" w:space="0" w:color="5C8727" w:themeColor="accent1"/>
          <w:insideV w:val="single" w:sz="8" w:space="0" w:color="5C8727" w:themeColor="accent1"/>
        </w:tcBorders>
      </w:tcPr>
    </w:tblStylePr>
  </w:style>
  <w:style w:type="table" w:customStyle="1" w:styleId="WAHealthTable4">
    <w:name w:val="WA Health Table 4"/>
    <w:basedOn w:val="LightGrid-Accent1"/>
    <w:uiPriority w:val="99"/>
    <w:rsid w:val="00930DF8"/>
    <w:rPr>
      <w:rFonts w:ascii="Arial" w:hAnsi="Arial"/>
      <w:sz w:val="24"/>
    </w:rPr>
    <w:tblPr/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tblHeader/>
      </w:trPr>
      <w:tcPr>
        <w:tcBorders>
          <w:top w:val="single" w:sz="8" w:space="0" w:color="5C8727" w:themeColor="accent1"/>
          <w:left w:val="single" w:sz="8" w:space="0" w:color="5C8727" w:themeColor="accent1"/>
          <w:bottom w:val="single" w:sz="18" w:space="0" w:color="5C8727" w:themeColor="accent1"/>
          <w:right w:val="single" w:sz="8" w:space="0" w:color="5C8727" w:themeColor="accent1"/>
          <w:insideH w:val="nil"/>
          <w:insideV w:val="single" w:sz="8" w:space="0" w:color="5C872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727" w:themeColor="accent1"/>
          <w:left w:val="single" w:sz="8" w:space="0" w:color="5C8727" w:themeColor="accent1"/>
          <w:bottom w:val="single" w:sz="8" w:space="0" w:color="5C8727" w:themeColor="accent1"/>
          <w:right w:val="single" w:sz="8" w:space="0" w:color="5C8727" w:themeColor="accent1"/>
          <w:insideH w:val="nil"/>
          <w:insideV w:val="single" w:sz="8" w:space="0" w:color="5C872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727" w:themeColor="accent1"/>
          <w:left w:val="single" w:sz="8" w:space="0" w:color="5C8727" w:themeColor="accent1"/>
          <w:bottom w:val="single" w:sz="8" w:space="0" w:color="5C8727" w:themeColor="accent1"/>
          <w:right w:val="single" w:sz="8" w:space="0" w:color="5C8727" w:themeColor="accent1"/>
        </w:tcBorders>
      </w:tcPr>
    </w:tblStylePr>
    <w:tblStylePr w:type="band1Vert">
      <w:tblPr/>
      <w:tcPr>
        <w:tcBorders>
          <w:top w:val="single" w:sz="8" w:space="0" w:color="5C8727" w:themeColor="accent1"/>
          <w:left w:val="single" w:sz="8" w:space="0" w:color="5C8727" w:themeColor="accent1"/>
          <w:bottom w:val="single" w:sz="8" w:space="0" w:color="5C8727" w:themeColor="accent1"/>
          <w:right w:val="single" w:sz="8" w:space="0" w:color="5C8727" w:themeColor="accent1"/>
        </w:tcBorders>
        <w:shd w:val="clear" w:color="auto" w:fill="D7ECBE" w:themeFill="accent1" w:themeFillTint="3F"/>
      </w:tcPr>
    </w:tblStylePr>
    <w:tblStylePr w:type="band1Horz">
      <w:tblPr/>
      <w:tcPr>
        <w:tcBorders>
          <w:top w:val="single" w:sz="8" w:space="0" w:color="5C8727" w:themeColor="accent1"/>
          <w:left w:val="single" w:sz="8" w:space="0" w:color="5C8727" w:themeColor="accent1"/>
          <w:bottom w:val="single" w:sz="8" w:space="0" w:color="5C8727" w:themeColor="accent1"/>
          <w:right w:val="single" w:sz="8" w:space="0" w:color="5C8727" w:themeColor="accent1"/>
          <w:insideV w:val="single" w:sz="8" w:space="0" w:color="5C8727" w:themeColor="accent1"/>
        </w:tcBorders>
        <w:shd w:val="clear" w:color="auto" w:fill="CED9B4" w:themeFill="accent2"/>
      </w:tcPr>
    </w:tblStylePr>
    <w:tblStylePr w:type="band2Horz">
      <w:tblPr/>
      <w:tcPr>
        <w:tcBorders>
          <w:top w:val="single" w:sz="8" w:space="0" w:color="5C8727" w:themeColor="accent1"/>
          <w:left w:val="single" w:sz="8" w:space="0" w:color="5C8727" w:themeColor="accent1"/>
          <w:bottom w:val="single" w:sz="8" w:space="0" w:color="5C8727" w:themeColor="accent1"/>
          <w:right w:val="single" w:sz="8" w:space="0" w:color="5C8727" w:themeColor="accent1"/>
          <w:insideV w:val="single" w:sz="8" w:space="0" w:color="5C8727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F68E9"/>
    <w:pPr>
      <w:spacing w:after="0" w:line="240" w:lineRule="auto"/>
    </w:pPr>
    <w:tblPr>
      <w:tblStyleRowBandSize w:val="1"/>
      <w:tblStyleColBandSize w:val="1"/>
      <w:tblBorders>
        <w:top w:val="single" w:sz="8" w:space="0" w:color="87C63B" w:themeColor="accent1" w:themeTint="BF"/>
        <w:left w:val="single" w:sz="8" w:space="0" w:color="87C63B" w:themeColor="accent1" w:themeTint="BF"/>
        <w:bottom w:val="single" w:sz="8" w:space="0" w:color="87C63B" w:themeColor="accent1" w:themeTint="BF"/>
        <w:right w:val="single" w:sz="8" w:space="0" w:color="87C63B" w:themeColor="accent1" w:themeTint="BF"/>
        <w:insideH w:val="single" w:sz="8" w:space="0" w:color="87C63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63B" w:themeColor="accent1" w:themeTint="BF"/>
          <w:left w:val="single" w:sz="8" w:space="0" w:color="87C63B" w:themeColor="accent1" w:themeTint="BF"/>
          <w:bottom w:val="single" w:sz="8" w:space="0" w:color="87C63B" w:themeColor="accent1" w:themeTint="BF"/>
          <w:right w:val="single" w:sz="8" w:space="0" w:color="87C63B" w:themeColor="accent1" w:themeTint="BF"/>
          <w:insideH w:val="nil"/>
          <w:insideV w:val="nil"/>
        </w:tcBorders>
        <w:shd w:val="clear" w:color="auto" w:fill="5C87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63B" w:themeColor="accent1" w:themeTint="BF"/>
          <w:left w:val="single" w:sz="8" w:space="0" w:color="87C63B" w:themeColor="accent1" w:themeTint="BF"/>
          <w:bottom w:val="single" w:sz="8" w:space="0" w:color="87C63B" w:themeColor="accent1" w:themeTint="BF"/>
          <w:right w:val="single" w:sz="8" w:space="0" w:color="87C63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B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CB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WAHealthTable6">
    <w:name w:val="WA Health Table 6"/>
    <w:basedOn w:val="MediumShading1-Accent1"/>
    <w:uiPriority w:val="99"/>
    <w:rsid w:val="00930DF8"/>
    <w:rPr>
      <w:rFonts w:ascii="Arial" w:hAnsi="Arial"/>
      <w:sz w:val="24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87C63B" w:themeColor="accent1" w:themeTint="BF"/>
          <w:left w:val="single" w:sz="8" w:space="0" w:color="87C63B" w:themeColor="accent1" w:themeTint="BF"/>
          <w:bottom w:val="single" w:sz="8" w:space="0" w:color="87C63B" w:themeColor="accent1" w:themeTint="BF"/>
          <w:right w:val="single" w:sz="8" w:space="0" w:color="87C63B" w:themeColor="accent1" w:themeTint="BF"/>
          <w:insideH w:val="nil"/>
          <w:insideV w:val="nil"/>
        </w:tcBorders>
        <w:shd w:val="clear" w:color="auto" w:fill="5C87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63B" w:themeColor="accent1" w:themeTint="BF"/>
          <w:left w:val="single" w:sz="8" w:space="0" w:color="87C63B" w:themeColor="accent1" w:themeTint="BF"/>
          <w:bottom w:val="single" w:sz="8" w:space="0" w:color="87C63B" w:themeColor="accent1" w:themeTint="BF"/>
          <w:right w:val="single" w:sz="8" w:space="0" w:color="87C63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B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background1"/>
      </w:tcPr>
    </w:tblStylePr>
    <w:tblStylePr w:type="band2Horz">
      <w:tblPr/>
      <w:tcPr>
        <w:tcBorders>
          <w:insideH w:val="nil"/>
          <w:insideV w:val="nil"/>
        </w:tcBorders>
        <w:shd w:val="clear" w:color="auto" w:fill="CED9B4" w:themeFill="accent2"/>
      </w:tcPr>
    </w:tblStylePr>
  </w:style>
  <w:style w:type="table" w:styleId="MediumList1-Accent1">
    <w:name w:val="Medium List 1 Accent 1"/>
    <w:basedOn w:val="TableNormal"/>
    <w:uiPriority w:val="65"/>
    <w:rsid w:val="001F6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8727" w:themeColor="accent1"/>
        <w:bottom w:val="single" w:sz="8" w:space="0" w:color="5C872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727" w:themeColor="accent1"/>
        </w:tcBorders>
      </w:tcPr>
    </w:tblStylePr>
    <w:tblStylePr w:type="lastRow">
      <w:rPr>
        <w:b/>
        <w:bCs/>
        <w:color w:val="757477" w:themeColor="text2"/>
      </w:rPr>
      <w:tblPr/>
      <w:tcPr>
        <w:tcBorders>
          <w:top w:val="single" w:sz="8" w:space="0" w:color="5C8727" w:themeColor="accent1"/>
          <w:bottom w:val="single" w:sz="8" w:space="0" w:color="5C87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727" w:themeColor="accent1"/>
          <w:bottom w:val="single" w:sz="8" w:space="0" w:color="5C8727" w:themeColor="accent1"/>
        </w:tcBorders>
      </w:tcPr>
    </w:tblStylePr>
    <w:tblStylePr w:type="band1Vert">
      <w:tblPr/>
      <w:tcPr>
        <w:shd w:val="clear" w:color="auto" w:fill="D7ECBE" w:themeFill="accent1" w:themeFillTint="3F"/>
      </w:tcPr>
    </w:tblStylePr>
    <w:tblStylePr w:type="band1Horz">
      <w:tblPr/>
      <w:tcPr>
        <w:shd w:val="clear" w:color="auto" w:fill="D7ECBE" w:themeFill="accent1" w:themeFillTint="3F"/>
      </w:tcPr>
    </w:tblStylePr>
  </w:style>
  <w:style w:type="table" w:customStyle="1" w:styleId="WAHealthTable1">
    <w:name w:val="WA Health Table 1"/>
    <w:basedOn w:val="MediumList1-Accent1"/>
    <w:uiPriority w:val="99"/>
    <w:rsid w:val="00930DF8"/>
    <w:rPr>
      <w:rFonts w:ascii="Arial" w:hAnsi="Arial"/>
      <w:sz w:val="24"/>
    </w:rPr>
    <w:tblPr/>
    <w:tblStylePr w:type="firstRow">
      <w:rPr>
        <w:rFonts w:asciiTheme="majorHAnsi" w:eastAsiaTheme="majorEastAsia" w:hAnsiTheme="majorHAnsi" w:cstheme="majorBidi"/>
      </w:rPr>
      <w:tblPr/>
      <w:trPr>
        <w:tblHeader/>
      </w:trPr>
      <w:tcPr>
        <w:tcBorders>
          <w:top w:val="nil"/>
          <w:bottom w:val="single" w:sz="8" w:space="0" w:color="5C8727" w:themeColor="accent1"/>
        </w:tcBorders>
      </w:tcPr>
    </w:tblStylePr>
    <w:tblStylePr w:type="lastRow">
      <w:rPr>
        <w:b/>
        <w:bCs/>
        <w:color w:val="757477" w:themeColor="text2"/>
      </w:rPr>
      <w:tblPr/>
      <w:tcPr>
        <w:tcBorders>
          <w:top w:val="single" w:sz="8" w:space="0" w:color="5C8727" w:themeColor="accent1"/>
          <w:bottom w:val="single" w:sz="8" w:space="0" w:color="5C87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727" w:themeColor="accent1"/>
          <w:bottom w:val="single" w:sz="8" w:space="0" w:color="5C8727" w:themeColor="accent1"/>
        </w:tcBorders>
      </w:tcPr>
    </w:tblStylePr>
    <w:tblStylePr w:type="band1Vert">
      <w:tblPr/>
      <w:tcPr>
        <w:shd w:val="clear" w:color="auto" w:fill="D7ECBE" w:themeFill="accent1" w:themeFillTint="3F"/>
      </w:tcPr>
    </w:tblStylePr>
    <w:tblStylePr w:type="band1Horz">
      <w:tblPr/>
      <w:tcPr>
        <w:shd w:val="clear" w:color="auto" w:fill="CED9B4" w:themeFill="accent2"/>
      </w:tcPr>
    </w:tblStylePr>
  </w:style>
  <w:style w:type="table" w:customStyle="1" w:styleId="WAHealthTable7">
    <w:name w:val="WA Health Table 7"/>
    <w:basedOn w:val="LightList"/>
    <w:uiPriority w:val="99"/>
    <w:rsid w:val="00930DF8"/>
    <w:rPr>
      <w:rFonts w:ascii="Arial" w:hAnsi="Arial"/>
      <w:sz w:val="24"/>
      <w:szCs w:val="20"/>
      <w:lang w:eastAsia="en-AU"/>
    </w:rPr>
    <w:tblPr/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rPr>
        <w:tblHeader/>
      </w:trPr>
      <w:tcPr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WAHealthTable3">
    <w:name w:val="WA Health Table 3"/>
    <w:basedOn w:val="MediumList2-Accent1"/>
    <w:uiPriority w:val="99"/>
    <w:rsid w:val="00930DF8"/>
    <w:rPr>
      <w:rFonts w:ascii="Arial" w:hAnsi="Arial"/>
      <w:sz w:val="24"/>
      <w:szCs w:val="20"/>
      <w:lang w:eastAsia="en-AU"/>
    </w:rPr>
    <w:tblPr/>
    <w:tblStylePr w:type="firstRow">
      <w:rPr>
        <w:sz w:val="24"/>
        <w:szCs w:val="24"/>
      </w:rPr>
      <w:tblPr/>
      <w:trPr>
        <w:tblHeader/>
      </w:trPr>
      <w:tcPr>
        <w:tcBorders>
          <w:top w:val="nil"/>
          <w:left w:val="nil"/>
          <w:bottom w:val="single" w:sz="24" w:space="0" w:color="5C872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C872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72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72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B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D9B4" w:themeFill="accent2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E40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1">
    <w:name w:val="Medium List 2 Accent 1"/>
    <w:basedOn w:val="TableNormal"/>
    <w:uiPriority w:val="66"/>
    <w:rsid w:val="00E40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727" w:themeColor="accent1"/>
        <w:left w:val="single" w:sz="8" w:space="0" w:color="5C8727" w:themeColor="accent1"/>
        <w:bottom w:val="single" w:sz="8" w:space="0" w:color="5C8727" w:themeColor="accent1"/>
        <w:right w:val="single" w:sz="8" w:space="0" w:color="5C872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72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C872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72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72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B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CB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rsid w:val="003734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7341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3734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7341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757477"/>
      </a:dk2>
      <a:lt2>
        <a:srgbClr val="FFFFFF"/>
      </a:lt2>
      <a:accent1>
        <a:srgbClr val="5C8727"/>
      </a:accent1>
      <a:accent2>
        <a:srgbClr val="CED9B4"/>
      </a:accent2>
      <a:accent3>
        <a:srgbClr val="7A9851"/>
      </a:accent3>
      <a:accent4>
        <a:srgbClr val="A6BB8B"/>
      </a:accent4>
      <a:accent5>
        <a:srgbClr val="DCE4D1"/>
      </a:accent5>
      <a:accent6>
        <a:srgbClr val="EFF1E8"/>
      </a:accent6>
      <a:hlink>
        <a:srgbClr val="004B8D"/>
      </a:hlink>
      <a:folHlink>
        <a:srgbClr val="6E298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CDADE-1AE0-4887-A50B-9A5020695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 Health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Skillcorn, Sian</dc:creator>
  <cp:lastModifiedBy>Daniel, Alex</cp:lastModifiedBy>
  <cp:revision>35</cp:revision>
  <cp:lastPrinted>2023-05-31T05:31:00Z</cp:lastPrinted>
  <dcterms:created xsi:type="dcterms:W3CDTF">2022-10-12T02:10:00Z</dcterms:created>
  <dcterms:modified xsi:type="dcterms:W3CDTF">2024-02-10T04:40:00Z</dcterms:modified>
</cp:coreProperties>
</file>